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Kết quả OCR từ PDF</w:t>
      </w:r>
    </w:p>
    <w:p>
      <w:r>
        <w:t>— Mu</w:t>
      </w:r>
    </w:p>
    <w:p>
      <w:r>
        <w:t>VỊ LC HỢP ĐÔNG CHO THUÊ TÀI CHÍNH</w:t>
      </w:r>
    </w:p>
    <w:p>
      <w:r>
        <w:t>Số: 2022-00292-000</w:t>
      </w:r>
    </w:p>
    <w:p>
      <w:r>
        <w:t>HO THUE TÀI CHÍH!</w:t>
      </w:r>
    </w:p>
    <w:p>
      <w:r>
        <w:t>Ngày: ?2 jH41 [2022</w:t>
        <w:br/>
        <w:t>Chúng tôi bao gồm các bên dưới đây:</w:t>
        <w:br/>
        <w:t>Bên Cho Thuê: ˆ CÔNG TY TNHH CHO THUÊ TÀI CHÍNH QUOC TE VIỆT NAM</w:t>
        <w:br/>
        <w:t>Phòng 902, Centec Tower, 72-74 Nguyễn Thị Minh Khai, P. Võ Thị Sáu, Quận 3, Tp. HCM, Việt Nam.</w:t>
        <w:br/>
        <w:t>Giấy phép thành lập số | 17/NHNN-GP cấp ngày 24/04/2008, cấp bởi Thống đốc Ngân hang Nha nước</w:t>
        <w:br/>
        <w:t>Việt Nam; và các sửa d6i/b6 sung liên quan.</w:t>
        <w:br/>
        <w:t>Bên Thuê: CÔNG TY CÔ PHAN VAN TAI VÀ THUONG MẠI DUONG SAT</w:t>
        <w:br/>
        <w:t>Số 118 đường Lê Duan, Phường Cửa Nam, Quận Hoàn Kiếm, Thành phố Hà Nội, Việt Nam</w:t>
        <w:br/>
        <w:t>Giấy chứng nhận đăng ký doanh nghiệp số: 0101206286, ngày 25/01/2002</w:t>
        <w:br/>
        <w:t>, cấp bởi Sở Kế Hoạch và Dau Tư Thành phố Hà Nội</w:t>
      </w:r>
    </w:p>
    <w:p>
      <w:r>
        <w:t>Bên Bảo Lãnh: Khong áp dụng</w:t>
      </w:r>
    </w:p>
    <w:p>
      <w:r>
        <w:t>Cùng đồng ý ý ký kết Hợp đồng Cho Thuê gồm các điều khoản và điều kiện chỉ tiết sau đây, Hợp Đồng này có hiệu lực kế từ</w:t>
        <w:br/>
        <w:t>ngày ký và được lập thành hai hoặc ba (trong trường hợp có Bên Bảo Lãnh) bản chính bởi các đại diện theo pháp luật hoặc người</w:t>
        <w:br/>
        <w:t>được ủy quyên hợp pháp của Bên Cho Thuê, Bên Thuê và Bên Bảo Lãnh (nếu có), mỗi bên giữ một bản chính.</w:t>
      </w:r>
    </w:p>
    <w:p>
      <w:r>
        <w:t>Bên Thuê '</w:t>
      </w:r>
    </w:p>
    <w:p>
      <w:r>
        <w:t>Bên Cho Thuê</w:t>
        <w:br/>
        <w:t>MO TRIED</w:t>
      </w:r>
    </w:p>
    <w:p>
      <w:r>
        <w:t>ee Ô</w:t>
      </w:r>
    </w:p>
    <w:p>
      <w:r>
        <w:t>CHO SOO CHEOL</w:t>
      </w:r>
    </w:p>
    <w:p>
      <w:r>
        <w:t>Tổng Giám Đôc Bin BioLinh C2; Whe Hang</w:t>
      </w:r>
    </w:p>
    <w:p>
      <w:r>
        <w:t>Khong 4p dung</w:t>
      </w:r>
    </w:p>
    <w:p>
      <w:r>
        <w:t>Tén:</w:t>
        <w:br/>
        <w:t>Chức vu:</w:t>
      </w:r>
    </w:p>
    <w:p>
      <w:r>
        <w:t>3023-00293-000</w:t>
      </w:r>
    </w:p>
    <w:p>
      <w:r>
        <w:br w:type="page"/>
      </w:r>
    </w:p>
    <w:p>
      <w:r>
        <w:t>PHAN A. DIEU KIỆN THUÊ</w:t>
        <w:br/>
        <w:t>Điều 1. Thiết bị (Phan B - Điều 1): Như danh sách thiết bị đính kèm</w:t>
        <w:br/>
        <w:t>Điều 2. Loại tiền thuê: VND</w:t>
        <w:br/>
        <w:t>Điều 3. Giá Mua (dự kiến) (Phan B - Điều 6, 21): VND 18,900,000,000</w:t>
        <w:br/>
        <w:t>Điều 4. Thời hạn thuê (Phần B - Điều 2): 60 tháng</w:t>
        <w:br/>
        <w:t>Điều 5. Lãi suất thuê: 9.43 % /năm Trongđó: Lãi suấtcơ bản: 7.83 %/năm</w:t>
        <w:br/>
        <w:t>Lãi suất chỉ định: 1.6 %năm</w:t>
        <w:br/>
        <w:t>Lãi suất thuê là tổng gộp của Lãi suất cơ bản và Lãi suất chỉ định. Lãi suất cơ bản cho đồng Việt Nam là lãi suất có thé điều</w:t>
        <w:br/>
        <w:t>chỉnh được trong suốt thời gian thuê và là lãi suất trung bình của lãi suất tiền gửi kỳ han 12 tháng, trả lãi cuối ky, áp dụng</w:t>
        <w:br/>
        <w:t>cho khách hàng cá nhân của ba ngân hàng bao gom Ngân Hang Cô Phân Ngoại Thương Việt Nam — Sở Giao Dịch, Ngân</w:t>
      </w:r>
    </w:p>
    <w:p>
      <w:r>
        <w:t>hàng Thương mại cô phần Á Châu — Sở Giao Dịch và Ngân hàng Thương mại Cổ phần Sài Gòn Thương Tín — Sở Giao</w:t>
        <w:br/>
        <w:t>Dịch.</w:t>
      </w:r>
    </w:p>
    <w:p>
      <w:r>
        <w:t>Lãi suất này có hiệu lực vào ngày bắt đầu của mỗi kỳ thanh toán Tiền Thuê. Nếu Ngày bắt đầu của kỳ thanh toán Tiền Thuê</w:t>
        <w:br/>
        <w:t>là ngày nghỉ lễ thì Lãi suất cơ bản được áp dụng là lãi suất của ngày ngay trước ngày nghỉ lễ.</w:t>
      </w:r>
    </w:p>
    <w:p>
      <w:r>
        <w:t>Vào ngày bắt đầu của bat kỳ thanh toán Tiền Thuê nào,</w:t>
      </w:r>
    </w:p>
    <w:p>
      <w:r>
        <w:t>-Néu lãi suất tiền gửi 12 tháng không được công bó, lãi suất lựa chọn thay thé sẽ là lãi suất của kỳ hạn gửi gần nhất với kỳ</w:t>
        <w:br/>
        <w:t>hạn 12 tháng. Nếu cả kỳ hạn gần nhất trên và dưới 12 tháng được công bó, kỳ hạn gần nhất trên 12 tháng sẽ được áp dụng.</w:t>
      </w:r>
    </w:p>
    <w:p>
      <w:r>
        <w:t>-Néu có nhiều hơn một mức lãi suất tiền gửi cùng kỳ hạn được công bố bất kể hình thức gửi, mức lãi suất cao nhất sẽ được</w:t>
        <w:br/>
        <w:t>áp dụng.</w:t>
      </w:r>
    </w:p>
    <w:p>
      <w:r>
        <w:t>Lãi suất chỉ định là cố định và không thay đổi trong suốt kỳ hạn thuê trừ khi có thỏa thuận khác bằng văn bản giữa các Bên.</w:t>
        <w:br/>
        <w:t>Điều 6. Lãi suất tạm thời (trong thời gian chưa bắt đầu thanh toán tiền thuê): 9.43 %/năm.</w:t>
        <w:br/>
        <w:t>Trongđó: Lãi suat co bản: 7.83 %/năm</w:t>
        <w:br/>
        <w:t>Lãi suất chỉ định: 1.6 %/năm</w:t>
      </w:r>
    </w:p>
    <w:p>
      <w:r>
        <w:t>Lãi suất tạm thời là tông gộp của Lãi suất cơ bản và Lãi suất chỉ định. Lãi suất cơ bản là lãi suất được được xác định tại</w:t>
        <w:br/>
        <w:t>Điều 5 Phần này. Lãi suất chỉ định tạm thời do Bên Cho Thuê ấn định căn cứ vào thời gian chờ bắt đầu thanh toán tiền thuê</w:t>
        <w:br/>
        <w:t>và trạng thái nguồn vốn của Bên Cho Thuê.</w:t>
      </w:r>
    </w:p>
    <w:p>
      <w:r>
        <w:t>Tiền lãi tạm thời mà Bên Thuê phải thanh toán cho Bên Cho Thuê là tổng tiền lãi tạm thời phát. sinh từ các lần Bên Cho</w:t>
        <w:br/>
        <w:t>Thuê thanh toán chi phí mua Thiết Bị, được tính bằng ©) phần chi phí mua Thiết Bị vượt quá Tiền thuê trả trước của Bên</w:t>
        <w:br/>
        <w:t>Thuê nhân với (x) Lãi suất tạm thời (%/nim) nhân với (x) số ngày trôi qua từ ngày của lần thanh toán chỉ phí mua Thiết Bị</w:t>
        <w:br/>
        <w:t>đó đến Ngày Bắt Đầu của Hợp Đồng này chia (:) cho 365 ngày.</w:t>
      </w:r>
    </w:p>
    <w:p>
      <w:r>
        <w:t>Điều 7. Phương thức trả tiền thuê: thanh toán sau mỗi tháng</w:t>
        <w:br/>
        <w:t>Điều 8. Tiền thuê (dự kiến) (Phần B - Điều 3, 21): Theo Biểu Tiền Thuê dự kiến đính kèm</w:t>
        <w:br/>
        <w:t>Biểu Tiền Thuê cuối cùng sẽ được Bên Cho thuê phát hành ngay sau khi Giá Mua được xác định.</w:t>
      </w:r>
    </w:p>
    <w:p>
      <w:r>
        <w:t>Các khoản Tiền Thuê nói trên được tính dựa trên Lãi suất thuê, phương thức trả Tiền Thuê, Giá Mua và Thời Hạn Thuê</w:t>
        <w:br/>
        <w:t>như được quy định ở đây. Các khoản Tiền Thuê thực tế sẽ thay đổi và điều chỉnh dựa trên Lãi suất cơ bản áp dụng đối với</w:t>
        <w:br/>
        <w:t>mỗi kỳ thanh toán Tiền Thuê.</w:t>
      </w:r>
    </w:p>
    <w:p>
      <w:r>
        <w:t>Tiền thuê kỳ 1 là Tiền Thuê trả trước của Bên Thuê và sẽ được trả ngay khi ký Hợp Đồng.</w:t>
      </w:r>
    </w:p>
    <w:p>
      <w:r>
        <w:t>Phan lãi của Tiền Thuê được tinh bằng (=) số tiền dư nợ gốc thuê tại thời điểm tinh lãi nhân với (x) lãi suất (%/năm) nhân</w:t>
        <w:br/>
        <w:t>với (x) số ngày thuê thực tế chia cho (:) 365 ngày.</w:t>
      </w:r>
    </w:p>
    <w:p>
      <w:r>
        <w:t>2022-00292-000 2</w:t>
      </w:r>
    </w:p>
    <w:p>
      <w:r>
        <w:t>XS</w:t>
      </w:r>
    </w:p>
    <w:p>
      <w:r>
        <w:t>NV  ——— ee wry ef</w:t>
      </w:r>
    </w:p>
    <w:p>
      <w:r>
        <w:t>hha NÙN.</w:t>
      </w:r>
    </w:p>
    <w:p>
      <w:r>
        <w:t>⁄⁄2u^</w:t>
      </w:r>
    </w:p>
    <w:p>
      <w:r>
        <w:br w:type="page"/>
      </w:r>
    </w:p>
    <w:p>
      <w:r>
        <w:t>Nếu số tiền thuê có đơn vị phụ ( ví dụ: Đô la Mỹ có đơn vị phụ là cent ), thì đơn vị phụ sẽ được làm tròn 2 số thập phân.</w:t>
        <w:br/>
        <w:t>Điều 9. Giá trị mua lại: 1.0 % Giá mua</w:t>
      </w:r>
    </w:p>
    <w:p>
      <w:r>
        <w:t>Khi kết thúc thời hạn thuê, Bên Thuê sẽ mua lại Thiết Bị với số tiền bằng Giá trị mua lại như được quy định ở đây. Giá trị</w:t>
        <w:br/>
        <w:t>mua lại không bao gồm chi phí, thuế hoặc các phi tổn khác. Bên Cho Thuê có thé dùng Tiền Ký Quỹ, không cần báo hay</w:t>
        <w:br/>
        <w:t>có sự đồng ý của Bên Thuê, dé thanh toán Giá trị mua lại khi thanh lý Hợp Đồng này. Bên Thuê sẽ chịu mọi chỉ phí, thuế</w:t>
        <w:br/>
        <w:t>và các phí tôn khác liên quan đến việc chuyển quyền sở hữu Thiết Bị khi kết thúc thời hạn thuê.</w:t>
      </w:r>
    </w:p>
    <w:p>
      <w:r>
        <w:t>Điều 10. Lãi suất phạt (Phần B - Điều 3): 150% Lãi suất thuê, hiện tại là 14.145 %/năm</w:t>
      </w:r>
    </w:p>
    <w:p>
      <w:r>
        <w:t>Điều 11. Giấy hẹn trả nợ, Chỉ phiếu (Phan B - Điều 9): Không áp dụng</w:t>
      </w:r>
    </w:p>
    <w:p>
      <w:r>
        <w:t>Điều 12. Tiền ký quỹ (Phần B - Điều 10, 21): 15.0 % Giá mua</w:t>
      </w:r>
    </w:p>
    <w:p>
      <w:r>
        <w:t>Điều 13. Bảo hiểm (Phần B - Điều 12): Bên Thuê chịu trách nhiệm mua Bảo hiểm xe cơ giới: thiệt hại vật chất và trách</w:t>
        <w:br/>
        <w:t>nhiệm dân sự của chủ xe trong suôt Thời hạn thuê.</w:t>
      </w:r>
    </w:p>
    <w:p>
      <w:r>
        <w:t>Điều 14. Bảo đảm (Phần B - Điều 24): Không áp dụng</w:t>
        <w:br/>
        <w:t>Điều 15. Phí cam kết: 0.0% Giá mua</w:t>
      </w:r>
    </w:p>
    <w:p>
      <w:r>
        <w:t>Khi ký Hợp đồng này, Bên Thuê trả cho Bên Cho Thuê bằng tiền mặt hoặc / và chuyển khoản ngân hàng phí cam kết như</w:t>
        <w:br/>
        <w:t>được ghi ở đây và không được hoàn lại trong mọi trường hợp.</w:t>
      </w:r>
    </w:p>
    <w:p>
      <w:r>
        <w:t>Những cụm từ dùng trong Phần A có cùng nghĩa như trong Phan B. Trừ các sửa đôi trong Phần A, các Điều khoản tại Phần</w:t>
        <w:br/>
        <w:t>B vẫn giữ nguyên hiệu lực và giá trị.</w:t>
      </w:r>
    </w:p>
    <w:p>
      <w:r>
        <w:t>2022-00292-000 3</w:t>
      </w:r>
    </w:p>
    <w:p>
      <w:r>
        <w:t>~ — a 6%</w:t>
      </w:r>
    </w:p>
    <w:p>
      <w:r>
        <w:t>ror Gee t</w:t>
      </w:r>
    </w:p>
    <w:p>
      <w:r>
        <w:br w:type="page"/>
      </w:r>
    </w:p>
    <w:p>
      <w:r>
        <w:t>kẽ</w:t>
      </w:r>
    </w:p>
    <w:p>
      <w:r>
        <w:t>DANH SACH THIET BỊ</w:t>
        <w:br/>
        <w:t>Đính kèm Hop đồng cho thuê số 2022-00292-000 ,ngày „22 ƒƒ //o22</w:t>
        <w:br/>
        <w:t>STT Mô tả thiết bị DVT Số lượng</w:t>
        <w:br/>
        <w:t>1 Toa xe H đa năng khổ đường 1000mm, Mới 100%, toa 14</w:t>
        <w:br/>
        <w:t>lắp ráp tại Việt Nam năm 2022</w:t>
      </w:r>
    </w:p>
    <w:p>
      <w:r>
        <w:t>2022-00292-000</w:t>
      </w:r>
    </w:p>
    <w:p>
      <w:r>
        <w:t>&gt; me + zaã No UA</w:t>
      </w:r>
    </w:p>
    <w:p>
      <w:r>
        <w:t>Bén cung cap Dia chi lap dat</w:t>
      </w:r>
    </w:p>
    <w:p>
      <w:r>
        <w:t>CÔNG TYCỎPHÀN Đăng ky tại Cục Đường Sat Việt Nam</w:t>
        <w:br/>
        <w:t>VẬN TÀI ĐƯỜNG</w:t>
      </w:r>
    </w:p>
    <w:p>
      <w:r>
        <w:t>SÁT VIỆT NAM</w:t>
      </w:r>
    </w:p>
    <w:p>
      <w:r>
        <w:t>a el ee Xã ma M2 KX(sŸ</w:t>
      </w:r>
    </w:p>
    <w:p>
      <w:r>
        <w:br w:type="page"/>
      </w:r>
    </w:p>
    <w:p>
      <w:r>
        <w:t>BIEU TIEN THUÊ DỰ KIÊN</w:t>
      </w:r>
    </w:p>
    <w:p>
      <w:r>
        <w:t>Đính kèm theo HDCT số 2022-00292-000, ngày 2 2 Í4{/.)022-</w:t>
      </w:r>
    </w:p>
    <w:p>
      <w:r>
        <w:t>Số Số dư đầu kỳ</w:t>
        <w:br/>
        <w:t>AC 18,900,000,000</w:t>
        <w:br/>
        <w:t>| 18,900,000,000</w:t>
        <w:br/>
        <w:t>2 17,010,000,000</w:t>
        <w:br/>
        <w:t>3 16,726,500,000</w:t>
        <w:br/>
        <w:t>4 16,443,000,000</w:t>
        <w:br/>
        <w:t>5 16,159,500,000</w:t>
        <w:br/>
        <w:t>6 15,876,000,000</w:t>
        <w:br/>
        <w:t>7 15,592,500,000</w:t>
        <w:br/>
        <w:t>8 15,309,000,000</w:t>
        <w:br/>
        <w:t>9 15,025,500,000</w:t>
        <w:br/>
        <w:t>10 14,742,000,000</w:t>
        <w:br/>
        <w:t>ll 14,458,500,000</w:t>
        <w:br/>
        <w:t>12 14,175,000,000</w:t>
        <w:br/>
        <w:t>13 13,891,500,000</w:t>
        <w:br/>
        <w:t>14 13,608,000,000</w:t>
        <w:br/>
        <w:t>15 13,324,500,000</w:t>
        <w:br/>
        <w:t>16 13,041,000,000</w:t>
        <w:br/>
        <w:t>17 12,757,500,000</w:t>
        <w:br/>
        <w:t>18 12,474,000,000</w:t>
        <w:br/>
        <w:t>19 12,190,500,000</w:t>
        <w:br/>
        <w:t>20 11,907,000,000</w:t>
        <w:br/>
        <w:t>21 11,623,500,000</w:t>
      </w:r>
    </w:p>
    <w:p>
      <w:r>
        <w:t>2022-00292-000</w:t>
      </w:r>
    </w:p>
    <w:p>
      <w:r>
        <w:t>Lai trong ky</w:t>
        <w:br/>
        <w:t>0</w:t>
      </w:r>
    </w:p>
    <w:p>
      <w:r>
        <w:t>131,839,151</w:t>
        <w:br/>
        <w:t>133,963,226</w:t>
        <w:br/>
        <w:t>131,692,663</w:t>
        <w:br/>
        <w:t>116,897,381</w:t>
        <w:br/>
        <w:t>127,151,537</w:t>
        <w:br/>
        <w:t>120,852,555</w:t>
        <w:br/>
        <w:t>122,610,411</w:t>
        <w:br/>
        <w:t>116,457,917</w:t>
        <w:br/>
        <w:t>118,069,284</w:t>
        <w:br/>
        <w:t>115,798,721</w:t>
        <w:br/>
        <w:t>109,865,959</w:t>
        <w:br/>
        <w:t>111,257,595</w:t>
        <w:br/>
        <w:t>105,471,321</w:t>
        <w:br/>
        <w:t>106,716,469</w:t>
        <w:br/>
        <w:t>104,445,905</w:t>
        <w:br/>
        <w:t>95,583,385</w:t>
        <w:br/>
        <w:t>99,904,779</w:t>
        <w:br/>
        <w:t>94,484,725</w:t>
        <w:br/>
        <w:t>95,363,653</w:t>
      </w:r>
    </w:p>
    <w:p>
      <w:r>
        <w:t>90,090,087</w:t>
      </w:r>
    </w:p>
    <w:p>
      <w:r>
        <w:t>Trả gốc</w:t>
        <w:br/>
        <w:t>0</w:t>
      </w:r>
    </w:p>
    <w:p>
      <w:r>
        <w:t>1,890,000,000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</w:r>
    </w:p>
    <w:p>
      <w:r>
        <w:t>283,500,000</w:t>
      </w:r>
    </w:p>
    <w:p>
      <w:r>
        <w:t>Tiền thuê</w:t>
      </w:r>
    </w:p>
    <w:p>
      <w:r>
        <w:t>0</w:t>
        <w:br/>
        <w:t>1,890,000,000</w:t>
        <w:br/>
        <w:t>415,339,151</w:t>
        <w:br/>
        <w:t>417,463,226</w:t>
        <w:br/>
        <w:t>415,192,663</w:t>
        <w:br/>
        <w:t>400,397,381</w:t>
        <w:br/>
        <w:t>410,651,537</w:t>
        <w:br/>
        <w:t>404,352,555</w:t>
        <w:br/>
        <w:t>406,110,411</w:t>
        <w:br/>
        <w:t>399,957,917</w:t>
        <w:br/>
        <w:t>401,569,284</w:t>
        <w:br/>
        <w:t>399,298,721</w:t>
        <w:br/>
        <w:t>393,365,959</w:t>
        <w:br/>
        <w:t>394,757,595</w:t>
        <w:br/>
        <w:t>388,971,321</w:t>
        <w:br/>
        <w:t>390,216,469</w:t>
        <w:br/>
        <w:t>387,945,905</w:t>
        <w:br/>
        <w:t>379,083,385</w:t>
        <w:br/>
        <w:t>383,404,779</w:t>
        <w:br/>
        <w:t>377,984,725</w:t>
        <w:br/>
        <w:t>378,863,653</w:t>
      </w:r>
    </w:p>
    <w:p>
      <w:r>
        <w:t>373,590,087</w:t>
      </w:r>
    </w:p>
    <w:p>
      <w:r>
        <w:t>Số dư cuối ky</w:t>
        <w:br/>
        <w:t>18,900,000,000</w:t>
      </w:r>
    </w:p>
    <w:p>
      <w:r>
        <w:t>17,010,000,000</w:t>
        <w:br/>
        <w:t>16,726,500,000</w:t>
        <w:br/>
        <w:t>16,443 ,000,000</w:t>
        <w:br/>
        <w:t>16,159,500,000</w:t>
        <w:br/>
        <w:t>15,876,000,000</w:t>
        <w:br/>
        <w:t>15,592,500,000</w:t>
        <w:br/>
        <w:t>15,309,000,000</w:t>
        <w:br/>
        <w:t>15,025,500,000</w:t>
        <w:br/>
        <w:t>14,742,000,000</w:t>
        <w:br/>
        <w:t>14,458,500,000</w:t>
        <w:br/>
        <w:t>14,175,000,000</w:t>
        <w:br/>
        <w:t>13,891,500,000</w:t>
        <w:br/>
        <w:t>13,608,000,000</w:t>
        <w:br/>
        <w:t>13,324,500,000</w:t>
        <w:br/>
        <w:t>13,041,000,000</w:t>
        <w:br/>
        <w:t>12,757,500,000</w:t>
        <w:br/>
        <w:t>12,474,000,000</w:t>
        <w:br/>
        <w:t>12,190,500,000</w:t>
        <w:br/>
        <w:t>11,907,000,000</w:t>
        <w:br/>
        <w:t>11,623,500,000</w:t>
      </w:r>
    </w:p>
    <w:p>
      <w:r>
        <w:t>11,340,000,000</w:t>
      </w:r>
    </w:p>
    <w:p>
      <w:r>
        <w:t>peor Ye</w:t>
      </w:r>
    </w:p>
    <w:p>
      <w:r>
        <w:t>Paes</w:t>
      </w:r>
    </w:p>
    <w:p>
      <w:r>
        <w:br w:type="page"/>
      </w:r>
    </w:p>
    <w:p>
      <w:r>
        <w:t>— Mà</w:t>
      </w:r>
    </w:p>
    <w:p>
      <w:r>
        <w:t>22 11,340,000,000</w:t>
        <w:br/>
        <w:t>23 11,056,500,000</w:t>
        <w:br/>
        <w:t>24 10,773,000,000</w:t>
        <w:br/>
        <w:t>25 10,489,500,000</w:t>
        <w:br/>
        <w:t>26 10,206,000,000</w:t>
        <w:br/>
        <w:t>27 9,922,500,000</w:t>
        <w:br/>
        <w:t>28 9,639,000,000</w:t>
        <w:br/>
        <w:t>29 9,355,500,000</w:t>
        <w:br/>
        <w:t>30 9,072,000,000</w:t>
        <w:br/>
        <w:t>31 8,788,500,000</w:t>
        <w:br/>
        <w:t>32 8,505,000,000</w:t>
        <w:br/>
        <w:t>33 8,221,500,000</w:t>
        <w:br/>
        <w:t>34 7,938,000,000</w:t>
        <w:br/>
        <w:t>35 7,654,500,000</w:t>
        <w:br/>
        <w:t>36 7,371,000,000</w:t>
        <w:br/>
        <w:t>37 7,087,500,000</w:t>
        <w:br/>
        <w:t>38 6,804,000,000</w:t>
        <w:br/>
        <w:t>39 6,520,500,000</w:t>
        <w:br/>
        <w:t>40 6,237,000,000</w:t>
        <w:br/>
        <w:t>41 5,953,500,000</w:t>
        <w:br/>
        <w:t>42 5,670,000,000</w:t>
        <w:br/>
        <w:t>43 5,386,500,000</w:t>
        <w:br/>
        <w:t>44 5,103,000,000</w:t>
        <w:br/>
        <w:t>45 4,819,500,000</w:t>
        <w:br/>
        <w:t>46 4,536,000,000</w:t>
        <w:br/>
        <w:t>47 4,252,500,000</w:t>
      </w:r>
    </w:p>
    <w:p>
      <w:r>
        <w:t>2022-00292-000</w:t>
      </w:r>
    </w:p>
    <w:p>
      <w:r>
        <w:t>90,822,527</w:t>
        <w:br/>
        <w:t>88,551,963</w:t>
        <w:br/>
        <w:t>83,498,129</w:t>
        <w:br/>
        <w:t>84,010,837</w:t>
        <w:br/>
        <w:t>79,103,491</w:t>
        <w:br/>
        <w:t>79,469,711</w:t>
        <w:br/>
        <w:t>77,199,148</w:t>
        <w:br/>
        <w:t>67,677,431</w:t>
        <w:br/>
        <w:t>72,658,021</w:t>
        <w:br/>
        <w:t>68,116,895</w:t>
        <w:br/>
        <w:t>68,116,895</w:t>
        <w:br/>
        <w:t>63,722,257</w:t>
        <w:br/>
        <w:t>63,575,769</w:t>
        <w:br/>
        <w:t>61,305,206</w:t>
        <w:br/>
        <w:t>57,130,299</w:t>
        <w:br/>
        <w:t>56,764,079</w:t>
        <w:br/>
        <w:t>52,735,661</w:t>
        <w:br/>
        <w:t>52,222,953</w:t>
        <w:br/>
        <w:t>49,952,390</w:t>
        <w:br/>
        <w:t>43,067,456</w:t>
        <w:br/>
        <w:t>45,411,264</w:t>
        <w:br/>
        <w:t>41,749,065</w:t>
        <w:br/>
        <w:t>40,870,137</w:t>
        <w:br/>
        <w:t>37,354,427</w:t>
        <w:br/>
        <w:t>36,329,011</w:t>
      </w:r>
    </w:p>
    <w:p>
      <w:r>
        <w:t>34,058,448</w:t>
      </w:r>
    </w:p>
    <w:p>
      <w:r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</w:r>
    </w:p>
    <w:p>
      <w:r>
        <w:t>283,500,000</w:t>
      </w:r>
    </w:p>
    <w:p>
      <w:r>
        <w:t>374,322,527</w:t>
        <w:br/>
        <w:t>372,051,963</w:t>
        <w:br/>
        <w:t>366,998,129</w:t>
        <w:br/>
        <w:t>367,510,837</w:t>
        <w:br/>
        <w:t>362,603,491</w:t>
        <w:br/>
        <w:t>362,969,711</w:t>
        <w:br/>
        <w:t>360,699,148</w:t>
        <w:br/>
        <w:t>351,177,431</w:t>
        <w:br/>
        <w:t>356,158,021</w:t>
        <w:br/>
        <w:t>351,616,895</w:t>
        <w:br/>
        <w:t>351,616,895</w:t>
        <w:br/>
        <w:t>347,222,257</w:t>
        <w:br/>
        <w:t>347,075,769</w:t>
        <w:br/>
        <w:t>344,805,206</w:t>
        <w:br/>
        <w:t>340,630,299</w:t>
        <w:br/>
        <w:t>340,264,079</w:t>
        <w:br/>
        <w:t>336,235,661</w:t>
        <w:br/>
        <w:t>335,722,953</w:t>
        <w:br/>
        <w:t>333,452,390</w:t>
        <w:br/>
        <w:t>326,567,456</w:t>
        <w:br/>
        <w:t>328,911,264</w:t>
        <w:br/>
        <w:t>325,249,065</w:t>
        <w:br/>
        <w:t>324,370,137</w:t>
        <w:br/>
        <w:t>320,854,427</w:t>
        <w:br/>
        <w:t>319,829,011</w:t>
      </w:r>
    </w:p>
    <w:p>
      <w:r>
        <w:t>317,558,448</w:t>
      </w:r>
    </w:p>
    <w:p>
      <w:r>
        <w:t>11,056,500,000</w:t>
        <w:br/>
        <w:t>10,773,000,000</w:t>
        <w:br/>
        <w:t>10,489,500,000</w:t>
        <w:br/>
        <w:t>10,206,000,000</w:t>
        <w:br/>
        <w:t>9,922,500,000</w:t>
        <w:br/>
        <w:t>9,639,000,000</w:t>
        <w:br/>
        <w:t>9,355,500,000</w:t>
        <w:br/>
        <w:t>9,072,000,000</w:t>
        <w:br/>
        <w:t>8,788,500,000</w:t>
        <w:br/>
        <w:t>8,505,000,000</w:t>
        <w:br/>
        <w:t>8,221,500,000</w:t>
        <w:br/>
        <w:t>7,938,000,000</w:t>
        <w:br/>
        <w:t>7,654,500,000</w:t>
        <w:br/>
        <w:t>7,371,000,000</w:t>
        <w:br/>
        <w:t>7,087,500,000</w:t>
        <w:br/>
        <w:t>6,804,000,000</w:t>
        <w:br/>
        <w:t>6,520,500,000</w:t>
        <w:br/>
        <w:t>6,237,000,000</w:t>
        <w:br/>
        <w:t>5,953,500,000</w:t>
        <w:br/>
        <w:t>5,670,000,000</w:t>
        <w:br/>
        <w:t>5,386,500,000</w:t>
        <w:br/>
        <w:t>5,103,000,000</w:t>
        <w:br/>
        <w:t>4,819,500,000</w:t>
        <w:br/>
        <w:t>4,536,000,000</w:t>
        <w:br/>
        <w:t>4,252,500,000</w:t>
      </w:r>
    </w:p>
    <w:p>
      <w:r>
        <w:t>3,969,000,000</w:t>
      </w:r>
    </w:p>
    <w:p>
      <w:r>
        <w:t>se fe"</w:t>
      </w:r>
    </w:p>
    <w:p>
      <w:r>
        <w:t>4S À x2 sé</w:t>
      </w:r>
    </w:p>
    <w:p>
      <w:r>
        <w:t>es ' Ò`</w:t>
      </w:r>
    </w:p>
    <w:p>
      <w:r>
        <w:br w:type="page"/>
      </w:r>
    </w:p>
    <w:p>
      <w:r>
        <w:t>3,969,000,000</w:t>
        <w:br/>
        <w:t>3,685,500,000</w:t>
        <w:br/>
        <w:t>3,402,000,000</w:t>
        <w:br/>
        <w:t>3,118,500,000</w:t>
        <w:br/>
        <w:t>2,835,000,000</w:t>
        <w:br/>
        <w:t>2,551,500,000</w:t>
        <w:br/>
        <w:t>2,268,000,000</w:t>
        <w:br/>
        <w:t>1,984,500,000</w:t>
        <w:br/>
        <w:t>1,701,000,000</w:t>
        <w:br/>
        <w:t>1,417,500,000</w:t>
        <w:br/>
        <w:t>1,134,000,000</w:t>
        <w:br/>
        <w:t>850,500,000</w:t>
        <w:br/>
        <w:t>567,000,000</w:t>
      </w:r>
    </w:p>
    <w:p>
      <w:r>
        <w:t>283,500,000</w:t>
      </w:r>
    </w:p>
    <w:p>
      <w:r>
        <w:t>2022-00292-000</w:t>
      </w:r>
    </w:p>
    <w:p>
      <w:r>
        <w:t>30,762,469</w:t>
        <w:br/>
        <w:t>29,517,321</w:t>
        <w:br/>
        <w:t>26,367,831</w:t>
        <w:br/>
        <w:t>24,976,195</w:t>
        <w:br/>
        <w:t>22,705,632</w:t>
        <w:br/>
        <w:t>18,457,482</w:t>
        <w:br/>
        <w:t>18,164,506</w:t>
        <w:br/>
        <w:t>15,381,235</w:t>
        <w:br/>
        <w:t>13,623,379</w:t>
        <w:br/>
        <w:t>10,986,596</w:t>
        <w:br/>
        <w:t>9,082,253</w:t>
      </w:r>
    </w:p>
    <w:p>
      <w:r>
        <w:t>6,811,690</w:t>
      </w:r>
    </w:p>
    <w:p>
      <w:r>
        <w:t>4,394,639</w:t>
      </w:r>
    </w:p>
    <w:p>
      <w:r>
        <w:t>2,197,320</w:t>
      </w:r>
    </w:p>
    <w:p>
      <w:r>
        <w:t>4,077,418,742</w:t>
      </w:r>
    </w:p>
    <w:p>
      <w:r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  <w:br/>
        <w:t>283,500,000</w:t>
      </w:r>
    </w:p>
    <w:p>
      <w:r>
        <w:t>18,900,000,000</w:t>
      </w:r>
    </w:p>
    <w:p>
      <w:r>
        <w:t>314,262,469</w:t>
        <w:br/>
        <w:t>313,017,321</w:t>
        <w:br/>
        <w:t>309,867,831</w:t>
        <w:br/>
        <w:t>308,476,195</w:t>
        <w:br/>
        <w:t>306,205,632</w:t>
        <w:br/>
        <w:t>301,957,482</w:t>
        <w:br/>
        <w:t>301,664,506</w:t>
        <w:br/>
        <w:t>298,881,235</w:t>
        <w:br/>
        <w:t>297,123,379</w:t>
        <w:br/>
        <w:t>294,486,596</w:t>
        <w:br/>
        <w:t>292,582,253</w:t>
        <w:br/>
        <w:t>290,311,690</w:t>
        <w:br/>
        <w:t>287,894,639</w:t>
      </w:r>
    </w:p>
    <w:p>
      <w:r>
        <w:t>285,697,320</w:t>
      </w:r>
    </w:p>
    <w:p>
      <w:r>
        <w:t>22,977,418,742</w:t>
      </w:r>
    </w:p>
    <w:p>
      <w:r>
        <w:t>3,685,500,000</w:t>
        <w:br/>
        <w:t>3,402,000,000</w:t>
        <w:br/>
        <w:t>3,118,500,000</w:t>
        <w:br/>
        <w:t>2,835,000,000</w:t>
        <w:br/>
        <w:t>2,551,500,000</w:t>
        <w:br/>
        <w:t>2,268,000,000</w:t>
        <w:br/>
        <w:t>1,984,500,000</w:t>
        <w:br/>
        <w:t>1,701,000,000</w:t>
        <w:br/>
        <w:t>1,417,500,000</w:t>
        <w:br/>
        <w:t>1,134,000,000</w:t>
        <w:br/>
        <w:t>850,500,000</w:t>
        <w:br/>
        <w:t>567,000,000</w:t>
        <w:br/>
        <w:t>283,500,000</w:t>
      </w:r>
    </w:p>
    <w:p>
      <w:r>
        <w:t>0</w:t>
      </w:r>
    </w:p>
    <w:p>
      <w:r>
        <w:t>4⁄2 M</w:t>
      </w:r>
    </w:p>
    <w:p>
      <w:r>
        <w:t>~</w:t>
      </w:r>
    </w:p>
    <w:p>
      <w:r>
        <w:t>Lứ%¿</w:t>
      </w:r>
    </w:p>
    <w:p>
      <w:r>
        <w:t>S5 .,.x... 100</w:t>
      </w:r>
    </w:p>
    <w:p>
      <w:r>
        <w:t>"</w:t>
      </w:r>
    </w:p>
    <w:p>
      <w:r>
        <w:t>”WỨ._LGỤ.. es kk om: bs</w:t>
      </w:r>
    </w:p>
    <w:p>
      <w:r>
        <w:t>| a. Ve =</w:t>
      </w:r>
    </w:p>
    <w:p>
      <w:r>
        <w:br w:type="page"/>
      </w:r>
    </w:p>
    <w:p>
      <w:r>
        <w:t>PHAN B. CAC DIEU KHOẢN VA DIEU KIEN CHUNG</w:t>
        <w:br/>
        <w:t>Diéu 1. Cho Thué</w:t>
      </w:r>
    </w:p>
    <w:p>
      <w:r>
        <w:t>Bên Cho Thuê dưới đây cho Bên Thuê thuê, và Bên Thuê đồng ý thuê từ Bên Cho Thuê theo các điều khoản được qui định</w:t>
        <w:br/>
        <w:t>trong hợp đồng cho thuê này (“Hợp Đồng' ” động sản, cùng với tat cả những bộ phận đính kèm, thay thé, linh kiện, thêm</w:t>
        <w:br/>
        <w:t>vào, việc sửa chữa, và đồ phụ tùng được gắn vào và/hay kèm theo đó (từ đây được gọi là “Thiết B†) được mô tả trong các</w:t>
        <w:br/>
        <w:t>biểu thuê của Hợp Đồng mà Các Bên đã ký kết theo Hợp Đồng, các biểu này sẽ được xem như một phần của Hợp Đồng</w:t>
        <w:br/>
        <w:t>(“Biew”).</w:t>
      </w:r>
    </w:p>
    <w:p>
      <w:r>
        <w:t>Điều 2. Thời Hạn Thuê</w:t>
      </w:r>
    </w:p>
    <w:p>
      <w:r>
        <w:t>(a) Thời hạn (“Thời Hạn Thuê ”) Bén Thué sé thué va str dung Thiét bi va cũng là Thời hạn trả tiền thuê liên tục nhau sẽ</w:t>
        <w:br/>
        <w:t>được ghi rõ trong Phần A. Điều kiện thuê và sẽ bất đầu vào ngày (“Ngày Bắt Đầu”) Bên Cho Thuê thông báo cho Bên</w:t>
        <w:br/>
        <w:t>Thuê căn cứ theo Hợp Đồng.</w:t>
      </w:r>
    </w:p>
    <w:p>
      <w:r>
        <w:t>(b) Việc Cho Thuê sẽ chấm dứt khi Bên Thuê thực hiện xong tất cả các nghĩa vụ của Bên Thuê được quy định trong Hợp</w:t>
        <w:br/>
        <w:t>Đông và không có bât cứ sự vi phạm nào ở bât cứ Hợp Đông cho thuê nào khác của Bên Cho Thuê và Bên Thuê.</w:t>
      </w:r>
    </w:p>
    <w:p>
      <w:r>
        <w:t>Điều 3. Tiền Thuê và Các Khoản Tiền Khác</w:t>
      </w:r>
    </w:p>
    <w:p>
      <w:r>
        <w:t>(a) Bên Thuê sẽ trả cho Bên Cho Thuê các khoản tiền thuê như được qui định trong Phần A. Điều kiện thuê (“Tiền Thuê”)</w:t>
        <w:br/>
        <w:t>vào các ngày được nêu trong Biểu tại nơi kinh doanh của Bên Cho Thuê (hay tại nơi do Bên Cho Thuê chỉ định) băng</w:t>
        <w:br/>
        <w:t>tiên mặt hoặc/và chuyên khoản ngân hàng băng loại tiên qui định tại Điều 2. Loại tiền thuê, Phần A. Điều kiện thuê.</w:t>
      </w:r>
    </w:p>
    <w:p>
      <w:r>
        <w:t>(b) Nếu Bên Thuê không trả đúng thời hạn bat cứ số tiên gốc thuê về lãi thuê được qui định theo Hợp Đồng và không cung</w:t>
        <w:br/>
        <w:t>cấp được đơn đề nghị cơ cấu lại Biểu thanh toán tiền thuê được chấp thuận bởi Bên Cho Thuê, thì toàn bộ số tiền gốc</w:t>
        <w:br/>
        <w:t>thuê sẽ được chuyển nợ quá hạn theo quy định pháp luật hiện hành. Đồng thời, Bên Thuê phải trả tiền lãi chậm trả trên</w:t>
        <w:br/>
        <w:t>số tiền chưa thanh toán tính từ ngày phải trả cho đến ngày toàn bộ số tiền được trả theo mức lãi suất như sau:</w:t>
      </w:r>
    </w:p>
    <w:p>
      <w:r>
        <w:t>Gi) Lãi suất phạt được néu tai Điều 10 của Phần A. Điều kiện thuê đối với số tiền gốc thuê chưa trả.</w:t>
        <w:br/>
        <w:t>(ii) Lãi suất phạt được nêu tại Điều 10 của Phan A. Điều kiện thuê nhưng không vượt quá 10⁄/năm đối với số tiền lãi</w:t>
        <w:br/>
        <w:t>thuê chưa trả.</w:t>
      </w:r>
    </w:p>
    <w:p>
      <w:r>
        <w:t>(c) Nếu Tiền Thuê hay các khoản thanh toán khác phải trả theo Hợp Đồng được ghỉ bằng ngoại tệ, thì chúng sẽ được. trả</w:t>
        <w:br/>
        <w:t>bằng ngoại tệ. Trường hợp Bên Thuê chưa có đủ ngoại tệ để trả các khoản đến hạn, Bên Thuê có thể tạm thời trả bằng</w:t>
        <w:br/>
        <w:t>đồng Việt Nam theo tỷ giá bán loại ngoại tệ đó theo phương thức chuyển khoản cho khách hàng của Ngân Hàng Ngoại</w:t>
        <w:br/>
        <w:t>Thương 'Việt Nam (Chi nhánh thành phố Hồ Chí Minh) được áp dụng vào ngày việc thanh toán được thực hiện. Các</w:t>
        <w:br/>
        <w:t>khoản tiền đến hạn phải được thanh toán đầy đủ bằng ngoại tệ trong vòng chín (09) ngày ké từ ngày đến hạn. Ngay khi</w:t>
        <w:br/>
        <w:t>nhận được các khoản thanh toán đến hạn bằng ngoại tệ, Bên Cho Thuê sẽ hoàn lại số tiền đã trả tạm thời nhận được</w:t>
        <w:br/>
        <w:t>bằng đồng Việt Nam cho Bên Thuê.</w:t>
      </w:r>
    </w:p>
    <w:p>
      <w:r>
        <w:t>(d) Nghĩa vụ của Bên Thuê phải thanh toán Tiền Thuê và các khoản thanh toán khác dưới đây là vô điều kiện và sẽ không</w:t>
        <w:br/>
        <w:t>được miễn hay giải tỏa vì bất cứ lý do nào, kẻ cả nhưng không giới hạn vào: (i) sự bù trừ, đòi ngược lại, thu hồi, sự biện</w:t>
        <w:br/>
        <w:t>hộ hay quyền khác mà Bên Thuê dùng dé chống lại Bên Cho Thuê, nhà cung cấp Thiết Bị hay bat cứ ai vì bất cứ lý do</w:t>
        <w:br/>
        <w:t>gì và (1) bất cứ sự khiếm khuyết nào trong tình trạng, thiết kế, hoạt động hay sự sử dụng được của Thiết Bị hay sự gián</w:t>
        <w:br/>
        <w:t>đoạn hay ngừng sử dụng hay giữ lấy Thiết Bị bởi Bên Thuê vì bat cứ lý do nào.</w:t>
      </w:r>
    </w:p>
    <w:p>
      <w:r>
        <w:t>Nếu có sự giảm bớt hay khẩu trừ theo luật pháp, Bên Thuê sẽ trả thêm số tiền giảm đó khi cần thiết đẻ số tiền thực sự</w:t>
        <w:br/>
        <w:t>nhận được vẫn bằng với số tiền đáng lẽ sẽ nhận được khi không có sự giảm giá hay khấu trừ.</w:t>
      </w:r>
    </w:p>
    <w:p>
      <w:r>
        <w:t>7¬</w:t>
        <w:br/>
        <w:t>œ@</w:t>
        <w:br/>
        <w:t>~</w:t>
      </w:r>
    </w:p>
    <w:p>
      <w:r>
        <w:t>(f) Bên Cho Thuê có thể áp dụng bất cứ kiểu thanh toán nào dưới đây đối với bất cứ số tiền nào nợ mình theo thứ tự ưu tiên</w:t>
        <w:br/>
        <w:t>do Bên Cho Thuê quyết định.</w:t>
      </w:r>
    </w:p>
    <w:p>
      <w:r>
        <w:t>Điều 4. Quyền Sở Hữu Thiết Bị</w:t>
      </w:r>
    </w:p>
    <w:p>
      <w:r>
        <w:t>(a) Không có quyền, chủ quyền, hay quyền lợi nào của Thiết Bị sẽ được chuyên sang cho Bên Thuê (bao gồm nhưng không</w:t>
        <w:br/>
        <w:t>giới hạn cả việc nếu Bên Thuê mắt khả năng chi trả) ngoài quyền giữ và sử dụng Thiết Bị cho đến hết Thời Hạn Thuê</w:t>
        <w:br/>
        <w:t>miễn là Bên Thuê tuân theo và thực hiện các điều khoản và điều kiện của Hợp Đồng.</w:t>
      </w:r>
    </w:p>
    <w:p>
      <w:r>
        <w:t>2022-00292-000</w:t>
      </w:r>
    </w:p>
    <w:p>
      <w:r>
        <w:t>4,= Se</w:t>
      </w:r>
    </w:p>
    <w:p>
      <w:r>
        <w:t>— a ae AT</w:t>
      </w:r>
    </w:p>
    <w:p>
      <w:r>
        <w:br w:type="page"/>
      </w:r>
    </w:p>
    <w:p>
      <w:r>
        <w:t>a</w:t>
      </w:r>
    </w:p>
    <w:p>
      <w:r>
        <w:t>(b) Bên Thuê đồng ý gắn bảng và chịu phí tồn, lên Thiết Bị ghi rõ quyền lợi của Bên Cho Thuê hay bat cứ dấu hiệu nào mà</w:t>
        <w:br/>
        <w:t>Bên Cho Thuê yêu câu. Bên Cho Thuê và Bên Thuê xác nhận ở đây ý định rằng Thiết Bị sẽ vẫn luôn luôn là động sản</w:t>
        <w:br/>
        <w:t>cho dù Thiết Bị sau này có thê được đính vào hay gan chặt vào một bất động sản.</w:t>
      </w:r>
    </w:p>
    <w:p>
      <w:r>
        <w:t>(c</w:t>
      </w:r>
    </w:p>
    <w:p>
      <w:r>
        <w:t>~</w:t>
      </w:r>
    </w:p>
    <w:p>
      <w:r>
        <w:t>Néu không có giấy chấp thuận của Bên Cho Thuê, Bên Thuê đồng ý không: (i) bán, chuyển nhượng, cho thuê lại, cho</w:t>
        <w:br/>
        <w:t>mượn, thế chấp, cầm có, để đương hay nói khác tạo một trái vụ hay nghĩa vụ trả tiền nào trên quyền lợi của Hợp Đồng</w:t>
        <w:br/>
        <w:t>hay Thiết BỊ, (ii) chuyén dịch Thiết Bị khỏi noi lắp đặt (iii) thay đổi chức năng, khả năng, chất lượng hay gì khác của</w:t>
        <w:br/>
        <w:t>Thiết Bi, (iv) gắn Thiết bị vào bất động sản, (v) tháo bỏ hay làm biến dang bảng chữ được gắn trên Thiết Bị như được</w:t>
        <w:br/>
        <w:t>nêu ở khoản (b) Điều này, (vi) cho phép người khác sử dụng Thiết Bi, (vii) sử dụng Thiết Bị không đúng theo thiết kế</w:t>
        <w:br/>
        <w:t>hay với một mục đích không được bảo hiểm, hay (viii) có hành động hay dé cho ai có hành động gi có thé gây hai cho</w:t>
        <w:br/>
        <w:t>À s1. sh ar A a</w:t>
        <w:br/>
        <w:t>quyên sở hữu Thiét Bi của Bên Cho Thuê.</w:t>
      </w:r>
    </w:p>
    <w:p>
      <w:r>
        <w:t>(d) Bên Thuê sẽ thực hiện bat cứ điều gì cần thiết dé tuân thủ các khoản (a), (b), (c) Điều này và giữ cho Thiết Bị không bị</w:t>
        <w:br/>
        <w:t>cưỡng chế hay chịu hành vi tước đoạt thực tế hay pháp lý bởi người thứ ba. Bên Thuê sẽ lập tức báo cho Bên Cho Thuê</w:t>
        <w:br/>
        <w:t>biết bat cứ mối đe doa nào và sẽ chịu trách nhiệm và phí tổn giải quyết các mối đe dọa đó. Khi bảo vệ và giải quyết các</w:t>
        <w:br/>
        <w:t>mối đe dọa, Bên Thuê sẽ làm theo các hướng dẫn của Bên Cho Thuê. Trong trường hợp Bên Cho Thuê phát sinh những</w:t>
        <w:br/>
        <w:t>chỉ phí (bao gồm tiền thuê luật sư và phi tài chính) dé giải quyết van đề này, Bên Thuê sẽ gánh chịu những chi phí đó.</w:t>
      </w:r>
    </w:p>
    <w:p>
      <w:r>
        <w:t>Điều 5. Điều Kiện Tiên Quyết Dé Mua (Mở Tin Dung Thu) Và Việc Giao Thiết Bị</w:t>
      </w:r>
    </w:p>
    <w:p>
      <w:r>
        <w:t>Bên Cho Thuê sẽ không phải mua và/hay mở bat cứ Tín Dụng Thư nào và giao bat cứ phần nào của Thiết Bị cho đến khi</w:t>
        <w:br/>
        <w:t>Bên Thuê giao đầy đủ các tài liệu do Bên Cho Thuê yêu cầu và thanh toán đầy đủ các khoản phải trả đến hạn cho Bên Cho</w:t>
        <w:br/>
        <w:t>Thuê.</w:t>
      </w:r>
    </w:p>
    <w:p>
      <w:r>
        <w:t>Điều 6. Lựa Chọn và Mua Thiết Bị</w:t>
      </w:r>
    </w:p>
    <w:p>
      <w:r>
        <w:t>(a) Bên Thuê thừa nhận rằng họ đã chọn Thiết Bị và nhà sản xuất hay nhà cung cấp (“Nha Cung Cấp”) và đã quyết định về</w:t>
        <w:br/>
        <w:t>kích cỡ, đặc điểm, giá cả và những điều kiện mua bán khác dựa trên sự suy xét của mình và xác nhận bác bỏ sự tùy</w:t>
        <w:br/>
        <w:t>thuộc nào trên lời nói hay sự trình bày của Bên Cho Thuê. Bên Cho Thuê sẽ chịu trách nhiệm nhập khẩu Thiết Bị miễn</w:t>
        <w:br/>
        <w:t>là Bên Thuê, nếu Bên Cho Thuê yêu cầu, hoàn tắt thủ tục nhập khâu và khai báo hải quan. Việc nhập khẩu và khai báo</w:t>
        <w:br/>
        <w:t>hải quan phải làm rõ quyền sở hữu Thiết Bị của Bên Cho Thuê. Bên Cho Thuê có thé yêu cầu Bên Thuê thực hiện</w:t>
        <w:br/>
        <w:t>những biện pháp cần thiết về các việc trên.</w:t>
      </w:r>
    </w:p>
    <w:p>
      <w:r>
        <w:t>(b) Bên Cho Thuê không chịu trách nhiệm gì về sự chậm trễ hay không nhập khẩu hay không giao Thiết Bị hay hủy bỏ hợp</w:t>
      </w:r>
    </w:p>
    <w:p>
      <w:r>
        <w:t>đồng mua bán Thiết Bị, trừ khi là nếu Thiết Bị không được giao đúng hẹn do lỗi của Bên Cho Thuê trong khi ký hợp</w:t>
      </w:r>
    </w:p>
    <w:p>
      <w:r>
        <w:t>đồng mua Thiết Bị với Nhà Cung Cấp thì Bên Cho Thuê phải bồi thường cho Bên Thuê chỉ phí nào phát sinh thêm do</w:t>
        <w:br/>
        <w:t>sự chậm trễ hay liên quan đến việc nhập khâu Thiết Bị. Bên Cho Thuê không tuyên bố hay ngụ ý bảo đảm gì bao gồm</w:t>
        <w:br/>
        <w:t>những lời bảo đảm về khả năng mua bán của Thiết Bị trên thị trường hay sự sử dụng được với một ứng dụng cụ thể nào</w:t>
        <w:br/>
        <w:t>đó và bác bỏ những sự bảo đảm đó. Bên Cho Thuê không chịu trách nhiệm về việc sửa chữa, hư hỏng, dịch vụ hay các</w:t>
        <w:br/>
        <w:t>khiếm khuyết của Thiết Bị hay trong hoạt động của Thiết Bị hay bất cứ sự vi phạm nào đối với bảo đảm của Nhà Cung</w:t>
      </w:r>
    </w:p>
    <w:p>
      <w:r>
        <w:t>Cấp.</w:t>
        <w:br/>
        <w:t>(c) Bên Cho Thuê có thể hủy Hợp Đồng nếu hợp đồng mua thiết bị không được thực hiện trong vòng 30 ngày kể từ ngày</w:t>
        <w:br/>
        <w:t>ký Hợp Đồng.</w:t>
      </w:r>
    </w:p>
    <w:p>
      <w:r>
        <w:t>(d) Bên Cho Thuê có thé hủy Hợp Đồng nếu Thiết Bị không được giao cho Bên Thuê trong vòng 90 ngày (đối với thiết</w:t>
        <w:br/>
        <w:t>bị mua trong nước) và 180 ngày (đối với thiết bị nhập khẩu) kẻ từ ngày ký kết Hợp Đồng, bất kể nguyên nhân.</w:t>
      </w:r>
    </w:p>
    <w:p>
      <w:r>
        <w:t>~</w:t>
      </w:r>
    </w:p>
    <w:p>
      <w:r>
        <w:t>(e) Giá mua Thiết Bị (Gia Mua”) là toàn bộ số tiền gồm giá mua, lãi phát sinh và tất cả các khoản chỉ phí mà Bên Cho</w:t>
        <w:br/>
        <w:t>Thuê đã trả cho đến Ngày Bắt Đầu, ngày mà Thời hạn trả tiền thuê bắt đầu, để mua, vận chuyển và giao Thiết Bị đến</w:t>
        <w:br/>
        <w:t>nơi lắp đặt cộng với tiền lãi, và các lệ phí khác được ghi trong Biểu.</w:t>
      </w:r>
    </w:p>
    <w:p>
      <w:r>
        <w:t>(f) Mọi phí tổn về việc mua, nhập. khẩu, giao, lắp đặt và thử Thiết Bị sẽ do Bên Thuê chịu, và Bên Thuê sẽ hoàn lại cho</w:t>
        <w:br/>
        <w:t>Bên Cho Thuê những khoản tiền mà Bên Cho Thuê đã chỉ, chưa được tính trong Giá Mua, trước hoặc sau Ngày Bắt</w:t>
        <w:br/>
        <w:t>Đầu.</w:t>
      </w:r>
    </w:p>
    <w:p>
      <w:r>
        <w:t>(g) Bên Thuê đồng ý, dù Thiết Bị có được giao đến Bên Thuê rồi hay chưa, hoàn lại ngay cho Bên Cho Thuê tất cả chỉ phí</w:t>
        <w:br/>
        <w:t>mà Bên Cho Thuê đã chỉ gồm, nhưng không giới hạn trong phí bảo hiểm, hư hại Thiết Bị trước khi giao, chỉ phí cho</w:t>
        <w:br/>
        <w:t>luật sư, in ấn, liên lạc, đi lại, và tất cả chỉ phí liên quan khác để lo cho việc thương thảo, chuẩn bị, thực hiện và quản lý</w:t>
      </w:r>
    </w:p>
    <w:p>
      <w:r>
        <w:t>2022-00292-000</w:t>
      </w:r>
    </w:p>
    <w:p>
      <w:r>
        <w:br w:type="page"/>
      </w:r>
    </w:p>
    <w:p>
      <w:r>
        <w:t>— Mu</w:t>
      </w:r>
    </w:p>
    <w:p>
      <w:r>
        <w:t>Hợp Đồng và tài liệu dưới đây (bao gồm các điểm bổ sung, được bỏ qua hay đồng ý) cần đến trong suốt thời hạn của</w:t>
        <w:br/>
        <w:t>Hợp Đông.</w:t>
      </w:r>
    </w:p>
    <w:p>
      <w:r>
        <w:t>(h) Không giới hạn tính tong quát của khoản (g) Điều này, nếu Hợp Đồng kết thúc trước khi Thiết Bị được giao đến cho</w:t>
        <w:br/>
        <w:t>Bên Thuê do lỗi của Bên Thuê, thì Bên Thuê phải lập tức hoàn lại cho Bên Cho Thuê tất cả các chỉ phí mà Bên Cho</w:t>
        <w:br/>
        <w:t>Thuê đã chi.</w:t>
      </w:r>
    </w:p>
    <w:p>
      <w:r>
        <w:t>Điều 7. Giao nhận, lắp đặt và bảo hành Thiết Bị</w:t>
      </w:r>
    </w:p>
    <w:p>
      <w:r>
        <w:t>(a) Chi tiết của việc giao nhận, lắp đặt và bảo hành Thiết Bị sẽ được quy định cụ thé tại hợp đồng mua bán Thiết Bị.</w:t>
      </w:r>
    </w:p>
    <w:p>
      <w:r>
        <w:t>(b) Vào ngày giao Thiết Bị cho Bên Thuê, Bên Thuê phải cấp Văn Bản Chấp Thuận cho Bên Cho Thuê theo mẫu của</w:t>
        <w:br/>
        <w:t>Bên Cho Thuê.</w:t>
      </w:r>
    </w:p>
    <w:p>
      <w:r>
        <w:t>(c) Bên Thuê có thé sử dụng Thiết Bị từ ngày cap Văn Bản Chấp Thuận.</w:t>
      </w:r>
    </w:p>
    <w:p>
      <w:r>
        <w:t>(d) Văn Bản Chấp Thuận sẽ là bằng chứng quyết định giữa Bên Cho Thuê và Bên Thuê, rằng Bên Thuê thỏa mãn và chap</w:t>
        <w:br/>
        <w:t>nhận Thiết Bị ở trong tình trạng tốt và sẽ không khiếu nại chống lại Bên Cho Thuê về khiếm khuyết của Thiết Bị. Bên</w:t>
        <w:br/>
        <w:t>Cho Thuê có thể giao lại cho Bên Thuê quyền khiếu nại Nhà Cung Cấp về thiệt hại do sự khiếm khuyết cũng như việc</w:t>
        <w:br/>
        <w:t>giao trễ Thiết Bị.</w:t>
      </w:r>
    </w:p>
    <w:p>
      <w:r>
        <w:t>(e)_ Bên Cho Thuê sẽ không chịu trách nhiệm sắp xếp việc giao Thiết Bị đến cho Bên Thuê, nếu Bên Thuê không yêu cầu</w:t>
        <w:br/>
        <w:t>và thanh toán các chi phí liên quan đến việc giao Thiết Bi.</w:t>
      </w:r>
    </w:p>
    <w:p>
      <w:r>
        <w:t>Điều 8. Sử Dụng, Kiểm Tra</w:t>
      </w:r>
    </w:p>
    <w:p>
      <w:r>
        <w:t>(a) Bên Thuê sẽ chăm sóc và sử dụng Thiết Bị như một người bảo quản có thiện ý M trong việc giữ và dùng Thiết Bị và chỉ</w:t>
        <w:br/>
        <w:t>giao cho người có khả năng sử dụng Thiết Bị đúng theo chỉ dẫn của nhà sản xuất, theo các qui định của Nhà nước, nếu</w:t>
        <w:br/>
        <w:t>có, và chỉ cho mục đích kinh doanh.</w:t>
      </w:r>
    </w:p>
    <w:p>
      <w:r>
        <w:t>(b) Bên Thuê sẽ bồi thường cho bên thứ ba mọi thiệt hại do Thiết bị gây ra ngay cả khi Bên Thuê không có lỗi hay Thiết Bi</w:t>
        <w:br/>
        <w:t>bị chiếm hữu hay sử dụng trái pháp luật bởi một bên thứ ba.</w:t>
      </w:r>
    </w:p>
    <w:p>
      <w:r>
        <w:t>(c) Tùy theo sự tuân thủ các qui định của Hợp Đồng, Bên Thuê được quyền sử dụng Thiết Bị trong suốt Thời Hạn Thuê.</w:t>
      </w:r>
    </w:p>
    <w:p>
      <w:r>
        <w:t>(d) Bên Cho Thuê (hoặc người được Bên Cho Thuê ủy quyền) được quyền đến cơ sở của Bên Thuê hoặc nơi khác vào bất</w:t>
        <w:br/>
        <w:t>cứ lúc nào với mục đích kiểm tra sự tồn tại, điều kiện tốt và bảo trì đúng mức Thiết Bị.</w:t>
      </w:r>
    </w:p>
    <w:p>
      <w:r>
        <w:t>Điều 9. Giấy Hẹn Trả Nợ, Chỉ Phiếu, Giấy Báo Vi Phạm</w:t>
      </w:r>
    </w:p>
    <w:p>
      <w:r>
        <w:t>(a) Ngay khi ký kết Hợp Đồng hay Biểu, Bên Thuê sẽ giao cho Bên Cho Thuê, đúng theo Biểu, giấy hẹn trả nợ đã được</w:t>
        <w:br/>
        <w:t>ngân hàng xác nhận với so tiền thuê ghi bằng tiền đồng Việt Nam như qui định dưới đây và có thé trả theo yêu cầu.</w:t>
        <w:br/>
        <w:t>Bên Cho Thuê có thể yêu cầu Bên Thuê trả bằng chi phiéu, thay vi giao giấy hen trả nợ, đã ghi đầy đủ trừ ngày rút tiền</w:t>
        <w:br/>
        <w:t>van dé trong, va với số tiền tương đương số Tiền Thuê bằng tiền đồng Việt Nam như qui định dưới đây cùng với Giấy</w:t>
        <w:br/>
        <w:t>Ủy Quyền theo mẫu được Bên Cho Thuê chấp nhận.</w:t>
      </w:r>
    </w:p>
    <w:p>
      <w:r>
        <w:t>(b) Nếu Tiền Thuê được ghi bằng ngoại tệ, Bên Thuê ngay khi ký kết Hợp Đồng hay Biểu liên quan sẽ giao cho Bên Cho</w:t>
        <w:br/>
        <w:t>Thuê, đúng theo Biểu, giấy hẹn trả nợ đã được ngân hàng. xác nhận, có thể trả theo yêu cầu và được ghi đầy đủ ngoại</w:t>
        <w:br/>
        <w:t>trừ số tiền được dé trống cùng với Giấy Ủy Quyền theo mẫu được Bên Cho Thuê chấp nhận.</w:t>
      </w:r>
    </w:p>
    <w:p>
      <w:r>
        <w:t>(c) Ngoài các giấy hẹn trả nợ và chỉ phiếu được nói đến ở trên, Bên Thuê ngay Khi ký kết Hợp Đồng sẽ giao cho Bên Cho</w:t>
        <w:br/>
        <w:t>Thuê một giấy hẹn trả nợ có thé trả theo yêu cầu đã ghi đầy đủ ngoại trừ số tiền được để trồng, cùng với Giấy Ủy Quyền</w:t>
        <w:br/>
        <w:t>theo mẫu được Bên Cho Thuê chấp nhận.</w:t>
      </w:r>
    </w:p>
    <w:p>
      <w:r>
        <w:t>(d) Bên Cho Thuê có thé yêu cầu Bên Thuê thay đổi hay điều chỉnh và giao, toàn bộ hay từng phần, các giấy hẹn trả nợ</w:t>
        <w:br/>
        <w:t>hoặc chi phiếu, và Giấy Ủy Quyền cho Bên Cho Thuê theo các khoản (a), (b), (c) Điều này, vào những lúc Bên Cho</w:t>
        <w:br/>
        <w:t>Thuê yêu câu.</w:t>
      </w:r>
    </w:p>
    <w:p>
      <w:r>
        <w:t>Điều 10. Tiền Ký Quỹ</w:t>
      </w:r>
    </w:p>
    <w:p>
      <w:r>
        <w:t>(a) Vào ngày ký Hợp Đồng, Bên Thuê sẽ trả cho Bên Cho Thuê bằng tiền mặt hoặc/và chuyển khoản ngân hàng một số</w:t>
        <w:br/>
        <w:t>tiền ký quỹ như được qui định trong Phần A. Điều kiện thuê (“Tiền Ký Quỹ”).</w:t>
      </w:r>
    </w:p>
    <w:p>
      <w:r>
        <w:t>2022-00292-000</w:t>
      </w:r>
    </w:p>
    <w:p>
      <w:r>
        <w:t>tu san</w:t>
      </w:r>
    </w:p>
    <w:p>
      <w:r>
        <w:br w:type="page"/>
      </w:r>
    </w:p>
    <w:p>
      <w:r>
        <w:t>le</w:t>
      </w:r>
    </w:p>
    <w:p>
      <w:r>
        <w:t>(b)</w:t>
      </w:r>
    </w:p>
    <w:p>
      <w:r>
        <w:t>(c)</w:t>
        <w:br/>
        <w:t>(d)</w:t>
      </w:r>
    </w:p>
    <w:p>
      <w:r>
        <w:t>(e)</w:t>
      </w:r>
    </w:p>
    <w:p>
      <w:r>
        <w:t>(f)</w:t>
      </w:r>
    </w:p>
    <w:p>
      <w:r>
        <w:t>(g)</w:t>
      </w:r>
    </w:p>
    <w:p>
      <w:r>
        <w:t>Nếu Giá Mua tăng theo các điều khoản của Hợp Đồng, Bên Cho Thuê có thé điều chỉnh Tiền Ký Quỹ cho phù hợp và</w:t>
        <w:br/>
        <w:t>Bên Thuê sẽ trả cho Bên Cho Thuê bằng tiền mặt hoặc/và chuyển khoản ngân hàng đúng số tiền sau khi đã điều chỉnh.</w:t>
      </w:r>
    </w:p>
    <w:p>
      <w:r>
        <w:t>Bên Cho Thuê không phải trả tiền lãi trên Tiền Ký Quỹ.</w:t>
      </w:r>
    </w:p>
    <w:p>
      <w:r>
        <w:t>Khi hết hạn Hợp Đồng, nếu Bên Thuê thực hiện đầy đủ các nghĩa vụ của mình theo Hợp Đồng, Bên Cho Thuê sẽ trả lại</w:t>
        <w:br/>
        <w:t>Tiên Ký Quỹ cho Bên Thuê.</w:t>
      </w:r>
    </w:p>
    <w:p>
      <w:r>
        <w:t>Bên Cho Thuê có thể dùng Tiền Ký Quỹ, không cần báo hay có sự đồng ý của Bên Thuê, để thanh toán toàn bộ hay tat</w:t>
        <w:br/>
        <w:t>cả khoản tiền nào đến hạn mà Bên Thuê phải trả cho Bên Cho Thuê vào ngày qui định theo thứ tự trả tiền mà Bên Cho</w:t>
        <w:br/>
        <w:t>Thuê có thé quyết định, nhưng Bên Thuê không được phép yêu cầu được dùng Tiền Ký Quỹ dé trả cho các khoản Tiền</w:t>
        <w:br/>
        <w:t>Thuê, tiền lãi hay các khoản nợ khác của Bên Thuê đối với Bên Cho Thuê.</w:t>
      </w:r>
    </w:p>
    <w:p>
      <w:r>
        <w:t>Nếu giữa Bên Cho Thuê và Bên Thuê có giao dịch kinh doanh ngoài Hợp Đồng và Bên Cho Thuê có nhận những khoản</w:t>
        <w:br/>
        <w:t>tiền ký quỹ khác ngoài Tiền Ký Quy này, tất cả các bảo đảm đó sẽ tổng gdp bảo đảm cho các nghĩa vụ của Bên Thuê</w:t>
        <w:br/>
        <w:t>theo đây va có thé được đổi thành tiền, bù trừ hay dem bán để trừ vào nghĩa vụ theo thứ tự mà Bên Cho Thuê có thé tự</w:t>
        <w:br/>
        <w:t>quyết định một mình.</w:t>
      </w:r>
    </w:p>
    <w:p>
      <w:r>
        <w:t>Trong trường hợp một phần hay toàn bộ Tiền Ký Quỹ được dùng để trả Tiền Thuê hay những khoản khác mà Bên Thuê</w:t>
        <w:br/>
        <w:t>nợ Bên Cho Thuê, Bên Thuê sẽ phải đặt ký quỹ với Bên Cho Thuê bằng tiền mặt hoặc/và chuyển khoản ngân hàng</w:t>
        <w:br/>
        <w:t>thêm một số tiền dé bù lại số Tiền Ký Quỹ bị thiếu, Bên Thuê phải chịu phạt trên số tiền bị thiếu được tinh bằng lãi suất</w:t>
        <w:br/>
        <w:t>phạt trên số ngày ké từ ngày Tiền Ký Quỹ được dùng đẻ thanh toán cho đến ngày Bên Thuê nộp đủ Tiền Ký Quỹ.</w:t>
      </w:r>
    </w:p>
    <w:p>
      <w:r>
        <w:t>Điều 11. Sửa Chữa, Hư Hong Và Mắt Mat</w:t>
      </w:r>
    </w:p>
    <w:p>
      <w:r>
        <w:t>(a)</w:t>
      </w:r>
    </w:p>
    <w:p>
      <w:r>
        <w:t>(b)</w:t>
      </w:r>
    </w:p>
    <w:p>
      <w:r>
        <w:t>(c)</w:t>
      </w:r>
    </w:p>
    <w:p>
      <w:r>
        <w:t>(d)</w:t>
      </w:r>
    </w:p>
    <w:p>
      <w:r>
        <w:t>Bên Thuê, với chi phi của minh, sẽ giữ toàn bộ Thiết Bị sạch, trong điều kiện sửa chữa va hoạt động tốt và sé trang bị</w:t>
        <w:br/>
        <w:t>tắt cả các bộ phận, máy móc, dụng cụ, và dịch vụ cần thiết cho Thiết Bị. Tất cả các bộ phận, máy móc, và dung cụ đó</w:t>
        <w:br/>
        <w:t>sẽ lập tức trở thành tài sản của Bên Cho Thuê và tạo thành một phần của Thiết Bị trong mọi mục đích của Hợp Đồng.</w:t>
        <w:br/>
        <w:t>Nếu Bên Thuê không thực hiện các nghĩa vụ, Bên Cho Thuê có thể, nhưng không bị bắt buộc, thực hiện bảo trì, v.v. và</w:t>
        <w:br/>
        <w:t>Bên Thuê phải trả mọi chi phí cùng với lãi phạt như được qui định ở khoản (b) Điều 3 Phần này.</w:t>
      </w:r>
    </w:p>
    <w:p>
      <w:r>
        <w:t>Nếu được Bên Cho Thuê yêu cầu, Bên Thuê phải có hợp đồng bảo trì thường xuyên đối với Thiết Bị theo mẫu được</w:t>
        <w:br/>
        <w:t>Bên Cho Thuê chấp nhận. Bên Thuê sẽ trả tất cả mọi phí tôn về hợp đồng bảo trì.</w:t>
      </w:r>
    </w:p>
    <w:p>
      <w:r>
        <w:t>Nếu Thiết Bị bị mat, đánh cắp, tiêu hủy hay hư hỏng đến nỗi không sửa được vì bất cứ lý do nào, dù trước hay sau khi</w:t>
        <w:br/>
        <w:t>giao, hay nếu có sự kết án, tịch thu, đánh cấp, sai áp hay trưng thu chủ quyền hay sử dụng thì, tùy theo sự lựa chọn của</w:t>
        <w:br/>
        <w:t>Bên Cho Thuê, Bên Thuê sẽ: (i) thay thế Thiết Bị bằng Thiết Bị có cùng nhãn hiệu, cùng kiểu hay kiểu mới hơn, Thiết</w:t>
        <w:br/>
        <w:t>Bi thay thế sẽ thuộc quyền sở hữu của một mình Bên Cho Thuê, các điều khoản và điều kiện vẫn giữ nguyên hiệu lực</w:t>
        <w:br/>
        <w:t>không thay đổi, và Bên Cho Thuê không bị bắt buộc phải cung cấp thiết bị thay thế như thế hay bồi thường cho Bên</w:t>
        <w:br/>
        <w:t>Thuê việc kinh. doanh bị gián đoạn, hay (ii) lập tức trả cho Bên Cho Thuê bằng tiền mặt hoặc/và chuyên khoản ngân</w:t>
        <w:br/>
        <w:t>hàng toàn bộ gốc và lãi thuê đến hạn và chưa đến hạn, khi đó Bên Thuê sẽ tiếp tục trả Tiền Thuê cho Bên Cho Thuê và</w:t>
        <w:br/>
        <w:t>Hợp Đồng sẽ vẫn có hiệu lực cho đến khi toàn bộ gốc và lãi thuê đến hạn và chưa đến hạn và tat cả hay bat cứ khoản</w:t>
        <w:br/>
        <w:t>tiền nào khác được quy định dưới đây đã được trả đầy đủ, cộng với tiền gia hạn hay quyền lựa chọn t mua. Khi tất oa cac</w:t>
        <w:br/>
        <w:t>khoản tiền đó đã được trả, Bên Cho Thuê sẽ chuyển cho Bên Thuê, không truy đòi hay bảo đảm, tất cả các quyền của</w:t>
        <w:br/>
        <w:t>Bên Cho Thuê, chủ quyền và quyền lợi, nếu có, trên Thiết Bị, và các quyền lợi về bảo hiểm sẽ được trả cho Bên Thuê.</w:t>
      </w:r>
    </w:p>
    <w:p>
      <w:r>
        <w:t>Bên Thuê phải lập tức báo cho Bên Cho Thuê biết nếu toàn bộ hay một phần Thiết Bị bị đánh cắp, phá hỏng hay tiêu</w:t>
        <w:br/>
        <w:t>hủy.</w:t>
      </w:r>
    </w:p>
    <w:p>
      <w:r>
        <w:t>Điều 12. Bảo hiểm</w:t>
      </w:r>
    </w:p>
    <w:p>
      <w:r>
        <w:t>(a)</w:t>
      </w:r>
    </w:p>
    <w:p>
      <w:r>
        <w:t>(b)</w:t>
      </w:r>
    </w:p>
    <w:p>
      <w:r>
        <w:t>Bên Cho Thuê có thể ký và duy trì hợp đồng bảo hiểm tổng quát trên Thiết Bị trong suốt thời hạn Hợp Đồng đến mức</w:t>
        <w:br/>
        <w:t>độ mà Bên Cho Thuê cho là hợp lý và toàn bộ chi phí mua bảo hiểm Thiết bị sẽ do Bên Thuê trả như sắp đặt của Bên</w:t>
        <w:br/>
        <w:t>Cho Thuê.</w:t>
      </w:r>
    </w:p>
    <w:p>
      <w:r>
        <w:t>(i) Bên Thuê phải ký và duy trì trong suốt thời hạn Hợp Đồng, với chỉ phí của mình, các bảo hiểm khác có hình thức và</w:t>
        <w:br/>
        <w:t>giá trị được Bên Cho Thuê chấp nhận theo như yêu cầu có thé có của Bên Cho Thuê. Nếu Bên Thuê không chịu mua</w:t>
        <w:br/>
        <w:t>bảo hiểm, Bên Cho Thuê sẽ mua với phí ton do Bên Thuê chịu.</w:t>
      </w:r>
    </w:p>
    <w:p>
      <w:r>
        <w:t>2022-00292-000 11</w:t>
      </w:r>
    </w:p>
    <w:p>
      <w:r>
        <w:t>4“ 5</w:t>
      </w:r>
    </w:p>
    <w:p>
      <w:r>
        <w:br w:type="page"/>
      </w:r>
    </w:p>
    <w:p>
      <w:r>
        <w:t>(c)</w:t>
      </w:r>
    </w:p>
    <w:p>
      <w:r>
        <w:t>(ii) Tất cả bảo hiểm về thiệt hại tài sản và trách nhiệm khác sẽ bảo hiểm trách nhiệm mà Bên Cho Thuê hoặc Bên Thuê</w:t>
        <w:br/>
        <w:t>có thê gây ra do sự sử dụng, bảo trì, sở hữu hay hoạt động Thiết Bị.</w:t>
      </w:r>
    </w:p>
    <w:p>
      <w:r>
        <w:t>Tat cả bảo hiểm được mua cho Thiết Bị sẽ tuân theo các điểm sau:</w:t>
      </w:r>
    </w:p>
    <w:p>
      <w:r>
        <w:t>(i) Tat cả các khoản giảm sẽ được tính cho Bên Thuê;</w:t>
      </w:r>
    </w:p>
    <w:p>
      <w:r>
        <w:t>(ii) Mỗi hợp đồng bảo hiểm, hay việc ký hậu hợp đồng bảo hiểm tổng quát, nếu có, trên Thiết Bị sẽ do cả Bên Cho Thuê</w:t>
      </w:r>
    </w:p>
    <w:p>
      <w:r>
        <w:t>và Bên Thuê đứng tên, và sẽ được giao cho Bên Cho Thuê;</w:t>
      </w:r>
    </w:p>
    <w:p>
      <w:r>
        <w:t>(iii) Bên Thuê sẽ mua tat cả bảo hiểm ở các công ty bảo hiểm được sự đồng ý của Bên Cho Thuê. Mỗi hợp đồng sẽ có</w:t>
      </w:r>
    </w:p>
    <w:p>
      <w:r>
        <w:t>hình thức và các điều khoản được Bên Cho Thuê chấp nhận và miễn là hợp đồng không thé hết hiệu lực, bị cham</w:t>
        <w:br/>
        <w:t>dứt, bị hủy bỏ hay sửa đôi lớn lao mà không có văn bản báo trước cho Bên Cho Thuê;</w:t>
      </w:r>
    </w:p>
    <w:p>
      <w:r>
        <w:t>(iv) Ở bất cứ thời điểm nào, tiền bảo hiểm mất mát, hư hại Thiết Bị không được thấp hơn dư nợ gốc; và</w:t>
      </w:r>
    </w:p>
    <w:p>
      <w:r>
        <w:t>(v)_ Không thay đổi bat cứ điều gì về bảo hiểm mà không có văn bản chấp thuận trước của Bên Cho Thuê.</w:t>
      </w:r>
    </w:p>
    <w:p>
      <w:r>
        <w:t>(d)</w:t>
      </w:r>
    </w:p>
    <w:p>
      <w:r>
        <w:t>(e)</w:t>
      </w:r>
    </w:p>
    <w:p>
      <w:r>
        <w:t>(f)</w:t>
      </w:r>
    </w:p>
    <w:p>
      <w:r>
        <w:t>(g)</w:t>
      </w:r>
    </w:p>
    <w:p>
      <w:r>
        <w:t>(h)</w:t>
      </w:r>
    </w:p>
    <w:p>
      <w:r>
        <w:t>Các nghĩa vu dưới đây của Bên Thuê gồm không giới hạn nghĩa vu trả Tiền Thuê sẽ tiếp tục cho dù có xảy ra mat mát</w:t>
        <w:br/>
        <w:t>hay thiệt hại không được bảo hiểm cho Thiết Bị.</w:t>
      </w:r>
    </w:p>
    <w:p>
      <w:r>
        <w:t>Khi xảy ra sự cố được bảo hiểm, tiền bảo hiểm sẽ được trả cho Bên Cho Thuê và sẽ được sử dụng theo thứ tự ưu tiên</w:t>
        <w:br/>
        <w:t>do Bên Cho Thuê lựa chon: (i) sửa chữa hoặc thay thế Thiết Bi, (ii) trả dư nợ gốc cùng với tiền gia hạn hay lựa chọn</w:t>
        <w:br/>
        <w:t>mua, và (iii) bôi thường cho bên thứ ba vì những thiệt hai mà bên thứ ba phải chịu do sự cô có bảo hiểm.</w:t>
      </w:r>
    </w:p>
    <w:p>
      <w:r>
        <w:t>Khi xảy ra sự cố có bảo hiểm, Bên Thuê phải lập tức báo cho Bên Cho Thuê biết và giao cho Bên Cho Thuê tắt cả tài</w:t>
        <w:br/>
        <w:t>liệu cần thiết dé đòi và nhận tiền bảo hiểm.</w:t>
      </w:r>
    </w:p>
    <w:p>
      <w:r>
        <w:t>Bên Thuê phải cung cấp cho Bên Cho Thuê giấy chứng nhận bảo hiểm hay bằng chứng chứng tỏ bảo hiểm có hiệu lực,</w:t>
        <w:br/>
        <w:t>tuy nhiên, Bên Cho Thuê không có nghĩa vụ phải xác nhận sự tồn tại hay kiểm tra hợp đồng bảo hiểm hay phải thông</w:t>
        <w:br/>
        <w:t>báo cho Bên Thuê là các bảo hiểm đó không phù hợp với các yêu cầu của Hợp Đồng.</w:t>
      </w:r>
    </w:p>
    <w:p>
      <w:r>
        <w:t>Nếu Bên Thuê không mua bảo hiểm được yêu cầu dưới đây hay không trả tiền bảo hiểm khi đến hạn, Bên Cho Thuê có</w:t>
        <w:br/>
        <w:t>thể mua bảo hiểm và/ hay trả tiền bảo hiểm chưa được trả và các chỉ phí khác và toàn bộ chi phí này cùng với tiền lời</w:t>
        <w:br/>
        <w:t>tính theo lãi suất phạt như được qui định ở khoản (b) Điều 3 Phần này sẽ được Bên Thuê trả cho Bên Cho Thuê.</w:t>
      </w:r>
    </w:p>
    <w:p>
      <w:r>
        <w:t>Điều 13. Thuế, Tiền Bồi Hoàn</w:t>
      </w:r>
    </w:p>
    <w:p>
      <w:r>
        <w:t>(a)</w:t>
      </w:r>
    </w:p>
    <w:p>
      <w:r>
        <w:t>(b</w:t>
      </w:r>
    </w:p>
    <w:p>
      <w:r>
        <w:t>&lt;</w:t>
      </w:r>
    </w:p>
    <w:p>
      <w:r>
        <w:t>(c)</w:t>
      </w:r>
    </w:p>
    <w:p>
      <w:r>
        <w:t>Bên Thuê đồng ý tuân theo tat cả luật, qui định và lệnh liên quan đến Hợp Đồng và trả khi đến hạn, tất cả phí xin giấy</w:t>
        <w:br/>
        <w:t>phép, thuế về bán, sử dụng tài sản, thuế môn bài, thuế hãi quan, thuế giá trị gia tăng và các thứ thuế khác do các cơ quan</w:t>
        <w:br/>
        <w:t>chính phủ thu bây giờ và sau này trên Thiết BỊ, trên quyền sở hữu, sử dụng hay hoạt động Thiết Bị và các giao dịch mua</w:t>
        <w:br/>
        <w:t>bán và chuẩn bị tài liệu dự tính trong Hợp Đồng và chịu mọi rủi ro trách nhiệm, bao gồm trách nhiệm xảy đến cho bên</w:t>
        <w:br/>
        <w:t>thứ ba phát sinh do việc giữ, nhập khẩu, hoạt động, sử dụng hay làm chủ Thiết Bị.</w:t>
      </w:r>
    </w:p>
    <w:p>
      <w:r>
        <w:t>Bên Thuê đồng ý bồi hoàn, giữ an toàn và vô hại và cam kết sẽ bảo vệ cho Bên Cho Thuê đối với những đòi hỏi bằng</w:t>
        <w:br/>
        <w:t>tiền, chỉ phí, thiệt hại và trách nhiệm nào phát sinh và liên quan đến chủ quyền, sử dụng, chiếm giữ, nhập khẩu, vận</w:t>
        <w:br/>
        <w:t>hành hay chuyên chở Thiết Bị (kể cả do việc Bên Thuê không bảo quản, sửa chữa hay bảo hiểm Thiết Bị).</w:t>
      </w:r>
    </w:p>
    <w:p>
      <w:r>
        <w:t>Moi chi phí, thuế hay lệ phí hợp pháp mà Bên Cho Thuê phải trả do việc Bên Thuê không trả những khoản tiền nói trên</w:t>
        <w:br/>
        <w:t>sẽ lập tức phải được Bên Thuê trả cho Bên Cho Thuê, nếu như Bên Cho Thuê đòi, cộng thêm với lãi phạt theo lãi suất</w:t>
        <w:br/>
        <w:t>phạt ghi tại khoản (b) Điều 3 Phần này. Các sự bồi hoàn nói ở Điều này sẽ vẫn còn tồn tại sau khi Hợp Đồng kết thúc.</w:t>
      </w:r>
    </w:p>
    <w:p>
      <w:r>
        <w:t>Điều 14. Sự Kiện Vi Phạm</w:t>
      </w:r>
    </w:p>
    <w:p>
      <w:r>
        <w:t>Một sự kiện vi phạm sẽ xảy ra nếu:</w:t>
      </w:r>
    </w:p>
    <w:p>
      <w:r>
        <w:t>(a)</w:t>
      </w:r>
    </w:p>
    <w:p>
      <w:r>
        <w:t>Bên Thuê không trả trong vòng 15 ngày kê từ ngày nhận được yêu cầu bằng văn bản của Bên Cho Thuê, bất cứ khoản</w:t>
        <w:br/>
        <w:t>Tiền Thuê hay khoản tiền đến han nào khác theo Hợp Đồng hoặc bat cứ hợp đồng thuê nào khác giữa Bên Thuê và Bên</w:t>
        <w:br/>
        <w:t>Cho Thuê.</w:t>
      </w:r>
    </w:p>
    <w:p>
      <w:r>
        <w:t>(b) Mọi sự giải trình hay bảo đảm của Bên Thuê đưa ra theo Hợp Đồng hay hợp đồng thuê nào khác của Bên Thuê cho</w:t>
      </w:r>
    </w:p>
    <w:p>
      <w:r>
        <w:t>thấy không đúng sự thực.</w:t>
      </w:r>
    </w:p>
    <w:p>
      <w:r>
        <w:t>2022-00292-000</w:t>
      </w:r>
    </w:p>
    <w:p>
      <w:r>
        <w:br w:type="page"/>
      </w:r>
    </w:p>
    <w:p>
      <w:r>
        <w:t>© be</w:t>
      </w:r>
    </w:p>
    <w:p>
      <w:r>
        <w:t>(c</w:t>
      </w:r>
    </w:p>
    <w:p>
      <w:r>
        <w:t>~a</w:t>
      </w:r>
    </w:p>
    <w:p>
      <w:r>
        <w:t>Bên Thuê không thực thi hay vi phạm điều khoản nào của Hợp Đồng hay hợp đồng thuê nào khác giữa Bên Thuê va</w:t>
        <w:br/>
        <w:t>Bên Cho Thuê.</w:t>
      </w:r>
    </w:p>
    <w:p>
      <w:r>
        <w:t>(d</w:t>
      </w:r>
    </w:p>
    <w:p>
      <w:r>
        <w:t>_</w:t>
      </w:r>
    </w:p>
    <w:p>
      <w:r>
        <w:t>Bat cứ sự phê chuẩn nào của chính phủ đối với Hợp Đồng hết hiệu lực (và không được gia hạn ngay) hoặc bị thu hồi</w:t>
        <w:br/>
        <w:t>hay sửa đôi mà Bên Cho Thuê thây không châp nhận được.</w:t>
      </w:r>
    </w:p>
    <w:p>
      <w:r>
        <w:t>(e) Việc Bên Thuê và Bên Cho Thuê thực thi các nghĩa vụ ở đây trở nên bất hợp pháp.</w:t>
      </w:r>
    </w:p>
    <w:p>
      <w:r>
        <w:t>(f) Bên Thuê, Bên Bảo lãnh, hay một bên thứ ba nào trình một thỉnh nguyện hay thủ tục tương tự nao liên quan đến sự</w:t>
        <w:br/>
        <w:t>thanh lý, phá sản, tái tổ chức, thành lập mới hay giải thé của Bên Thuê (và trong trường hợp Bên Bảo lãnh mất khả</w:t>
        <w:br/>
        <w:t>năng chỉ trả, không tìm được người thay thế cho Bên Bảo lãnh theo yêu cầu bằng văn bản của Bên Cho Thuê trong vòng</w:t>
        <w:br/>
        <w:t>30 ngày).</w:t>
      </w:r>
    </w:p>
    <w:p>
      <w:r>
        <w:t>(g) Một ngân hàng đã đảm nhiệm việc quản lý của một phần hay toàn bộ việc kinh doanh của Bên Thuê.</w:t>
      </w:r>
    </w:p>
    <w:p>
      <w:r>
        <w:t>(h) Các tô chức tài chính có liên hệ đã ngưng việc cho Bên Thuê các đặc quyền giao dịch ngân hàng.</w:t>
      </w:r>
    </w:p>
    <w:p>
      <w:r>
        <w:t>(i) Có phần quan trọng hay đáng kể nao trong tai san của Bên Thuê đã bị tịch thu hay trưng thu bởi một quyết định của cơ</w:t>
        <w:br/>
        <w:t>quan chính phủ nào.</w:t>
      </w:r>
    </w:p>
    <w:p>
      <w:r>
        <w:t>(j) Các thủ tục thi hành án có tính cách bắt buộc, hành vi tư pháp, bảo tồn hay thi hành án về thuế hay các nghĩa vụ khác</w:t>
      </w:r>
    </w:p>
    <w:p>
      <w:r>
        <w:t>đã được tiền hành chống lại Bên Thuê.</w:t>
      </w:r>
    </w:p>
    <w:p>
      <w:r>
        <w:t>(k)_ Có sự thay đôi đáng kể nào trong chủ quyền hay kiểm soát của Bên Thuê xảy ra tạo nên lý do chính đáng dé tin rằng</w:t>
        <w:br/>
        <w:t>Bên Thuê không thê thực hiện các nghĩa vụ nói ở đây. Có sự thỏa thuận nào cho việc bán, chuyên nhượng hay giải thê</w:t>
        <w:br/>
        <w:t>một phân lớn tài sản hay việc kinh doanh của Bên Thuê.</w:t>
      </w:r>
    </w:p>
    <w:p>
      <w:r>
        <w:t>(1) Bên Thuê hợp nhất hay chỉnh đốn với một thực thé nào khác mà không có sự đồng ý trước bằng văn bản của Bên Cho</w:t>
        <w:br/>
        <w:t>Thuê.</w:t>
      </w:r>
    </w:p>
    <w:p>
      <w:r>
        <w:t>(m) Bên Thuê không trả nợ khi đến hạn hay không thực thi các nghĩa vụ phải thực thi, mà đã khiến cho bất cứ nghĩa vụ trả</w:t>
        <w:br/>
        <w:t>tiên nào trở nên đáo hạn sớm hơn truớc.</w:t>
      </w:r>
    </w:p>
    <w:p>
      <w:r>
        <w:t>(n) Bên Thuê từ chối nhận Thiết Bị hay từ chối cấp hay chậm trễ trong việc cấp Văn Bản Chap Thuận.</w:t>
      </w:r>
    </w:p>
    <w:p>
      <w:r>
        <w:t>(0) Có hoàn cảnh nào xảy ra tạo nên lý do chính đáng dé tin rằng Bên Thuê không còn khả năng thực thi các nghĩa vụ nói</w:t>
        <w:br/>
        <w:t>ở đây.</w:t>
      </w:r>
    </w:p>
    <w:p>
      <w:r>
        <w:t>Điều 15. Các biện pháp khắc phục</w:t>
      </w:r>
    </w:p>
    <w:p>
      <w:r>
        <w:t>Khi có sự kiện vi phạm xảy ra và bất cứ lúc nào sau đó, Bên Cho Thuê có thể, tùy theo quyết định riêng của mình, thực hiện</w:t>
        <w:br/>
        <w:t>bât kì một hoặc các biện pháp nào sau đây:</w:t>
      </w:r>
    </w:p>
    <w:p>
      <w:r>
        <w:t>(a) Đòi hỏi việc trả mọi chi phí do Bên Cho Thuê chi trong việc thương thuyết, soạn thảo các văn bản liên quan và các chi</w:t>
        <w:br/>
        <w:t>phí liên hệ trong việc soạn thảo và thực hiện cho các sự giao dịch cần thiết và việc mua, nhập khẩu, chuyên chở và giao</w:t>
        <w:br/>
        <w:t>Thiết Bi;</w:t>
      </w:r>
    </w:p>
    <w:p>
      <w:r>
        <w:t>(b) Thông báo cho Bên Thuê và kết thúc Hợp Đồng và những Biểu đã ký theo đây;</w:t>
      </w:r>
    </w:p>
    <w:p>
      <w:r>
        <w:t>(c) Yêu cầu Bên Thuê trả mọi khoản tiền mà Bên Thuê phải trả cho Bên Cho Thuê theo Hợp Đồng, bao gồm nhưng không</w:t>
        <w:br/>
        <w:t>giới hạn trong toàn bộ gốc và lãi thuê đến han và chưa đên hạn, tiền thuê quá hạn, lãi phạt nộp cham, lãi phát sinh và chi</w:t>
        <w:br/>
        <w:t>phí khác;</w:t>
      </w:r>
    </w:p>
    <w:p>
      <w:r>
        <w:t>(d) Yêu cầu Bên Thuê trao trả tất cả Thiết Bị cho Bên Cho Thuê đúng theo Điều 18 Phần này;</w:t>
      </w:r>
    </w:p>
    <w:p>
      <w:r>
        <w:t>(e) Đến nơi lắp đặt Thiết Bị và lập tức lấy lại quyền chiếm hữu và chuyển Thiết Bị đi mà Bên Cho Thuê hoặc các đại lý của</w:t>
        <w:br/>
        <w:t>họ không chịu trách nhiệm gì về việc đến nơi lắp đặt, hoặc về các hư hại cho tài sản hoặc thứ gì khác;</w:t>
      </w:r>
    </w:p>
    <w:p>
      <w:r>
        <w:t>(f) Bán một phan hay toàn bộ Thiết Bị theo kiểu bán công khai hay bán riêng, có hay không thông báo cho Bên Thuê hay</w:t>
        <w:br/>
        <w:t>quảng cáo bán hay xử lý, giữ, sử dụng, hoạt động, cho người khác thuê hay dé không Thiết Bị, tất cả đều không xâm</w:t>
        <w:br/>
        <w:t>phạm gì đến quyền lợi của Bên Thuê và không có bồn phận giải thích cho Bên Thuê về các hành động như thế hay về</w:t>
        <w:br/>
        <w:t>tiền thu được từ các hoạt động đó;</w:t>
      </w:r>
    </w:p>
    <w:p>
      <w:r>
        <w:t>2022-00292-000</w:t>
      </w:r>
    </w:p>
    <w:p>
      <w:r>
        <w:t>to6- eal een?’ oe 12 oa</w:t>
      </w:r>
    </w:p>
    <w:p>
      <w:r>
        <w:br w:type="page"/>
      </w:r>
    </w:p>
    <w:p>
      <w:r>
        <w:t>(g) Nếu Bên Thuê không trả được toàn bộ gốc và lãi thuê đến hạn và chưa đến hạn hay Tiền Thuê, v.v như được ghi ở khoản</w:t>
        <w:br/>
        <w:t>(c) Điêu này, Bên Cho Thuê có thê yêu câu Bên Thuê bôi thường thiệt hại tính được thành tiền theo quy định pháp luật</w:t>
        <w:br/>
        <w:t>hiện hành và Bên Thuê phải lập tức trả khi Bên Cho Thuê yêu cầu;</w:t>
      </w:r>
    </w:p>
    <w:p>
      <w:r>
        <w:t>(h) Thực hiện bat cứ quyền hay biện pháp khắc phục nào được phép theo luật pháp hiện hành hay khởi tố một cách đúng</w:t>
        <w:br/>
        <w:t>đắn nhằm bảo đảm các điều khoản của Hợp Đồng được thực hiện, hoặc dé bi dap cac thiét hai do vi pham Hop Đồng</w:t>
        <w:br/>
        <w:t>hay hủy bỏ Hợp Đồng liên quan đến một phần hay toàn bộ Thiết Bị.</w:t>
      </w:r>
    </w:p>
    <w:p>
      <w:r>
        <w:t>Ngoài ra, Bén Thué sé phai tra moi chi phi do phap luat quy dinh cling mọi phí ton do vi phạm hay dé 'thực hiện các biện</w:t>
        <w:br/>
        <w:t>pháp khắc phục, gồm sửa chữa Thiết Bị lại như điều kiện được yêu cầu ở Điều 18 Phần này. Bên Thuê đồng ý rằng Thiết Bị</w:t>
        <w:br/>
        <w:t>sẽ bảo đảm, ngoài các món nợ được nêu ở đây, cho các món nợ khác mà Bên Thuê nợ Bên Cho Thuê. Không có biện pháp</w:t>
        <w:br/>
        <w:t>khắc phục nào được nêu trong Điều này có tính cách độc nhất mà mọi biện pháp đều được làm cùng với các biện pháp khắc</w:t>
        <w:br/>
        <w:t>phục khác được nói ở trên hay Bên Cho Thuê được phép dùng theo luật. Bên Cho Thuê không bị bắt buộc phải dùng tất cả</w:t>
        <w:br/>
        <w:t>các quyên hạn dưới đây và có thể lựa chọn từ bỏ bất cứ quyền hạn nào. Không một sự xác nhận hay ngụ ý khước từ một</w:t>
        <w:br/>
        <w:t>quyền nào của Bên Cho Thuê đối với sự vi phạm nào của Bên Thuê sẽ tạo nên một sự bỏ qua đối với vi phạm nào khác của</w:t>
        <w:br/>
        <w:t>Bên Thuê hay tước bỏ một quyền của Bên Cho Thuê ở mức độ luật pháp hiện hành cho phép. Bên Thuê ở đây từ bỏ bất cứ</w:t>
        <w:br/>
        <w:t>quyền nào bây giờ hay sau này mà luật pháp cho phép để yêu cầu Bên Cho Thuê bán, thuê hay sử dụng Thiết Bị để giảm</w:t>
        <w:br/>
        <w:t>thiểu thiệt hại cho Bên Cho Thuê như được ghi ở Điều 15 Phan này hay giới hạn hay bé sung các quyền của Bên Cho Thuê</w:t>
        <w:br/>
        <w:t>hay các biện pháp khắc phục theo như Điều 15 Phần này.</w:t>
      </w:r>
    </w:p>
    <w:p>
      <w:r>
        <w:t>Điều 16. Cham Dut Hợp Đồng Bởi Bên Thuê</w:t>
        <w:br/>
        <w:t>Bên Thuê có thể bằng văn bản thông báo cho Bên Cho Thuê kết thúc Hợp Đồng trước khi hết Thời Hạn Thuê nếu:</w:t>
      </w:r>
    </w:p>
    <w:p>
      <w:r>
        <w:t>(a) Thiết Bị không đuợc giao đúng hạn do có sự vi phạm hợp đồng mua bởi Bên Cho Thuê và Bên Cho Thuê không khắc</w:t>
        <w:br/>
        <w:t>phục được sự vi phạm hay giao Thiết Bị thay thé trong vòng 30 ngày ké từ ngày dự kiến giao hàng; hoặc</w:t>
      </w:r>
    </w:p>
    <w:p>
      <w:r>
        <w:t>(b) Bên Cho Thuê vi phạm đến các điều khoản của Hợp Đồng và không có biện pháp khắc phục trong vòng 30 ngày sau khi</w:t>
        <w:br/>
        <w:t>thông báo bằng văn bản đã được trao cho Bên Cho Thuê.</w:t>
      </w:r>
    </w:p>
    <w:p>
      <w:r>
        <w:t>Điều 17. Gia hạn</w:t>
      </w:r>
    </w:p>
    <w:p>
      <w:r>
        <w:t>Bên Thuê và Bên Cho Thuê đồng ý rằng khi Thời Hạn Thuê hết hạn, Hợp Đồng sẽ tự động tiếp tục (trừ khi Bên Cho Thuê</w:t>
        <w:br/>
        <w:t>thông báo khác với Bên Thuê) với cùng điều khoản và điều kiện như ở đây, ngoại trừ những điều khoản và điều kiện được</w:t>
        <w:br/>
        <w:t>thay đồi theo Biéu.</w:t>
      </w:r>
    </w:p>
    <w:p>
      <w:r>
        <w:t>Điều 18. Trao Trả Thiết Bị</w:t>
      </w:r>
    </w:p>
    <w:p>
      <w:r>
        <w:t>(a) Ngay khi kết thúc Thời Hạn Thuê và bat kỳ gia hạn nào sau đó của Hợp Đồng như được qui i định ở ở Điều 17 Phần này và</w:t>
        <w:br/>
        <w:t>Biểu hay ngay khi có yêu cầu của Bên Cho Thuê trả lại Thiết Bị theo các điều khoản của Hợp Đồng, Bên Thuê phải lập</w:t>
        <w:br/>
        <w:t>tức giao Thiết Bị lại cho Bên Cho Thuê bằng chỉ phí của Bên Thuê tại nơi do Bên Cho Thuê chỉ định.</w:t>
      </w:r>
    </w:p>
    <w:p>
      <w:r>
        <w:t>(b) Trong trường hợp Bên Thuê chậm trễ thủ tục hoàn trả theo đoạn trên đây, Bên Thuê sẽ phải tiếp tục trả Tiền Thuê cho</w:t>
        <w:br/>
        <w:t>Bên Cho Thuê cho đến khi có sự xác nhận của Bên Cho Thuê về sự hoàn trả Thiết Bị và trả các khoản tiền theo Hợp</w:t>
        <w:br/>
        <w:t>Đồng và Hợp Đồng vẫn được coi như còn hiệu lực cho đến lúc đó.</w:t>
      </w:r>
    </w:p>
    <w:p>
      <w:r>
        <w:t>(c) Sau 30 ngày kể từ ngày nhận được thông báo về việc trả lại Thiết Bị cho Bên Cho Thuê, nếu Bên Thuê không tự nguyện</w:t>
        <w:br/>
        <w:t>trao trả thì Bên Cho Thuê sẽ tự mình hay ủy quyền cho một bên thứ ba tiếp cận thu hồi Thiết Bị. Việc thu hồi Thiết Bị</w:t>
        <w:br/>
        <w:t>và xử lý Thiết Bị sau khi thu hồi sẽ được thực hiện theo quy định tại Thông tư liên tịch của Ngân Hàng Nhà Nước, Bộ</w:t>
        <w:br/>
        <w:t>Công An, Bộ Tư Pháp, số 08/2007/TTLT-NHNN-BCA-BTP ngày 10/ 12/2007 và các sửa đôi, bố sung sau đó néu có.</w:t>
        <w:br/>
        <w:t>Mọi chỉ phí phát sinh từ việc thu hồi và xử lý thiết bị sau khi thu hồi bao gồm nhưng không giới hạn phí vận chuyên, phí</w:t>
        <w:br/>
        <w:t>lưu kho, phí định giá, phí phát mãi,v.v...do Bên Thuê chịu.</w:t>
      </w:r>
    </w:p>
    <w:p>
      <w:r>
        <w:t>(d) Trong trường hợp Thiết Bị ghi trong Danh Sách Thiết Bị vào lúc hoàn trả, không còn ở trong tình trạng nguyên thủy do</w:t>
        <w:br/>
        <w:t>sự hư hỏng, v.v. thì Bên Thuê sẽ phải sửa chữa và khôi phục tình trạng nguyên thủy với chỉ phí do Bên Thuê chịu, tuy</w:t>
        <w:br/>
        <w:t>nhiên, tình trạng này không áp dụng cho các sự hao mòn bình thường qua Thời Hạn Thuê mà Bên Cho Thuê công nhận.</w:t>
      </w:r>
    </w:p>
    <w:p>
      <w:r>
        <w:t>Điều 19. Chuyển Nhượng Quyền Lợi</w:t>
      </w:r>
    </w:p>
    <w:p>
      <w:r>
        <w:t>Bên Cho Thuê có thể chuyển nhượng, thế chấp, cầm cố hay bảo đảm khác trong tất cả hay một phần quyền lợi của mình đối</w:t>
        <w:br/>
        <w:t>với các khoản Tiền Thuê hay các khoản phải trả khác được trả theo qui định của Hợp Đồng cho bên thứ ba và có thê cung</w:t>
      </w:r>
    </w:p>
    <w:p>
      <w:r>
        <w:t>2022-00292-000 14</w:t>
      </w:r>
    </w:p>
    <w:p>
      <w:r>
        <w:t>Áp Oe</w:t>
      </w:r>
    </w:p>
    <w:p>
      <w:r>
        <w:t>ANZA.</w:t>
      </w:r>
    </w:p>
    <w:p>
      <w:r>
        <w:br w:type="page"/>
      </w:r>
    </w:p>
    <w:p>
      <w:r>
        <w:t>cấp bảo đảm trên quyền lợi của Thiết Bị cho một bên thứ ba mà không cần có sự chấp thuận của Bên Thuê miễn là nếu Bên</w:t>
        <w:br/>
        <w:t>Cho Thuê yêu câu, Bên Thuê sẽ lập tức đưa cho Bên Cho Thuê thư ưng thuận về vấn đề được Bên Cho Thuê yêu cầu. Bên</w:t>
        <w:br/>
        <w:t>Thuê đồng ý sẽ không nhượng lại quyên lợi hay nghĩa vụ tại đây của mình.</w:t>
      </w:r>
    </w:p>
    <w:p>
      <w:r>
        <w:t>Điều 20. Điều Luật Không Hủy Ngang</w:t>
      </w:r>
    </w:p>
    <w:p>
      <w:r>
        <w:t>Các nghĩa vụ tại đây của Bên Thuê là vô điều kiện. Cho dù Thời Hạn Thuê đã bắt đầu hay chưa, Hợp Đồng không thể bị hủy</w:t>
      </w:r>
    </w:p>
    <w:p>
      <w:r>
        <w:t>bỏ hay châm dứt trừ trường hợp như được nêu ở đây. Bên Thuê ở đây đồng ý rằng nghĩa vụ của Bên Thuê phải trả tiền thuê</w:t>
      </w:r>
    </w:p>
    <w:p>
      <w:r>
        <w:t>và các khoản tiền khác được qui định trong Hợp Đồng sẽ là tuyệt đối và vô điều kiện.</w:t>
      </w:r>
    </w:p>
    <w:p>
      <w:r>
        <w:t>Điều 21. Sửa Đỗi</w:t>
      </w:r>
    </w:p>
    <w:p>
      <w:r>
        <w:t>(a) Khi đã định Giá Mua vào Ngày tính Giá mua sau khi giao Thiết Bị, Bên Cho Thuê có thé sửa đổi, không cần có sự đồng</w:t>
        <w:br/>
        <w:t>ý của Bên Thuê, Hợp Đồng bằng cách gửi văn bản thông báo (“Thông báo Giá mua”) đến Bên Thuê về việc xác định</w:t>
        <w:br/>
        <w:t>cuối cùng về Giá Mua, Tiền Thuê và Biểu thanh toán Tiền Thuê, Tiền Ký Quỹ, Giá Trị Mua Lại và các khoản tiền hay</w:t>
        <w:br/>
        <w:t>lệ phí tương ứng khác.</w:t>
      </w:r>
    </w:p>
    <w:p>
      <w:r>
        <w:t>(b) Ngoại trừ các điều được cho phép có ghỉ trong khoản (a) Điều này, Hợp Đồng cùng các tài liệu dưới đây sẽ không được</w:t>
        <w:br/>
        <w:t>sửa đổi hay điều chỉnh trừ phi có sự đồng ý của đại diện được ủy quyền của cả Bên Cho Thuê lẫn Bên Thuê.</w:t>
      </w:r>
    </w:p>
    <w:p>
      <w:r>
        <w:t>Điều 22. Luật và Tham Quyền Tài Phan Áp Dụng</w:t>
      </w:r>
    </w:p>
    <w:p>
      <w:r>
        <w:t>(a) Hợp Đồng sẽ được chỉ phối bởi, và được giải thích phù hợp với luật pháp Việt Nam. Dù vậy, nếu không có luật cụ thể</w:t>
        <w:br/>
        <w:t>nào tại Việt Nam hay, nếu có bat kỳ sự mơ hồ nao trong luật Việt Nam tác động đến bat ky van đề nào phát sinh từ Hợp</w:t>
        <w:br/>
        <w:t>Đông thì luật của Anh Quôc sẽ được áp dụng.</w:t>
      </w:r>
    </w:p>
    <w:p>
      <w:r>
        <w:t>(b) Bat kỳ thủ tục tố tụng nào liên quan đến bat kỳ tranh cãi nào theo Hợp Đồng sẽ được đưa ra Tòa Án Kinh Tế của Việt</w:t>
        <w:br/>
        <w:t>Nam hay, nếu vì bất kỳ sự ngăn câm nào của luật pháp Việt Nam, thì sẽ được đưa ra một tòa án khác do Bên Cho Thuê</w:t>
        <w:br/>
        <w:t>chọn.</w:t>
      </w:r>
    </w:p>
    <w:p>
      <w:r>
        <w:t>Điều 23. Bảo Lãnh</w:t>
      </w:r>
    </w:p>
    <w:p>
      <w:r>
        <w:t>Mỗi Bên Bảo lãnh tại đây bảo lãnh một cách chung và riêng lẻ với mỗi một Bên Bảo lãnh khác việc thực hiện trung thành</w:t>
      </w:r>
    </w:p>
    <w:p>
      <w:r>
        <w:t>mọi nghĩa vụ của Bên Thuê theo Hợp Đồng trừ khi được đồng ý khác trong một hợp đồng riêng biệt với Bên Cho Thuê.</w:t>
      </w:r>
    </w:p>
    <w:p>
      <w:r>
        <w:t>Điều 24. Bảo Dam</w:t>
      </w:r>
    </w:p>
    <w:p>
      <w:r>
        <w:t>Bên Thuê phải cung cấp cho Bên Cho Thuê các bảo đảm theo hình thức và nội dung thỏa mãn Bên Cho Thuê theo như yêu</w:t>
        <w:br/>
        <w:t>cầu của các điều khoản của Biểu Thuê. Nếu vào lúc nào đó Bên Cho Thuê xét thấy vì lợi ích của riêng mình là cần có việc</w:t>
        <w:br/>
        <w:t>bảo đảm bé sung ( dé bảo đảm việc thực hiện các nghĩa vụ của Bên Thuê theo Hợp Đồng, Bên Cho Thuê có thê sẽ yêu cầu</w:t>
        <w:br/>
        <w:t>Bên Thuê cung cấp bảo đảm đó. Trong trường hợp đó, Bên Thuê, bang chi phí của mình, phải ngay lập tức cung cấp cho</w:t>
        <w:br/>
        <w:t>Bên Cho Thuê việc bảo đảm như vậy theo hình thức và nội dung thỏa mãn được Bên Cho Thuê.</w:t>
      </w:r>
    </w:p>
    <w:p>
      <w:r>
        <w:t>Điều 25. Báo Cáo Về Tình Hình Kinh Doanh</w:t>
      </w:r>
    </w:p>
    <w:p>
      <w:r>
        <w:t>(a) Trong suốt thời hạn của Hợp Đồng, hằng năm, Bên Thuê phải cung cấp cho Bên Cho Thuê các bản quyết toán đã được</w:t>
        <w:br/>
        <w:t>kiểm toán ngay khi có được (nhưng không quá 180 ngày sau cuối mỗi năm tài chính ké cả ban quyết toán) cùng với các</w:t>
        <w:br/>
        <w:t>thông tin khác về tình hình tài chính và hoạt động của Bên Thuê mà Bên Cho Thuê yêu cầu. Bên Cho Thuê có, thể yêu</w:t>
        <w:br/>
        <w:t>cầu Bên Thuê lập các báo cáo tài chính hằng quý và gửi đến cho Bên Cho Thuê trong vòng 30 ngày sau cuối mỗi quý.</w:t>
      </w:r>
    </w:p>
    <w:p>
      <w:r>
        <w:t>(b) Vào bất kỳ lúc nào theo yêu cầu của Bên Cho Thuê, Bên Thuê phải báo cáo về tình hình của Thiết Bị và tình hình kinh</w:t>
        <w:br/>
        <w:t>doanh của họ và gửi mọi giấy tờ liên quan đến Bên Cho Thuê.</w:t>
      </w:r>
    </w:p>
    <w:p>
      <w:r>
        <w:t>(c) Bên Thuê cam kết rằng mọi thông tin cung cấp cho Bên Cho Thuê theo Hợp Đồng là đầy đủ, chính xác và cập nhật.</w:t>
      </w:r>
    </w:p>
    <w:p>
      <w:r>
        <w:t>Điều 26. Kế Toán Giao Dịch Thuê</w:t>
      </w:r>
    </w:p>
    <w:p>
      <w:r>
        <w:t>Trong suốt thời hạn của Hợp Đồng, Bên Thuê phải duy trì số sách kế toán sao cho việc xử lý giao dịch này, thuế và các mục</w:t>
        <w:br/>
        <w:t>đích khác của giao dịch này sẽ không trái nghịch với việc xử lý giao dịch này trên số sách của Bên Cho Thuê.</w:t>
      </w:r>
    </w:p>
    <w:p>
      <w:r>
        <w:t>2022-00292-000 24/2 So</w:t>
      </w:r>
    </w:p>
    <w:p>
      <w:r>
        <w:t>SN ign ee, ee c....</w:t>
      </w:r>
    </w:p>
    <w:p>
      <w:r>
        <w:br w:type="page"/>
      </w:r>
    </w:p>
    <w:p>
      <w:r>
        <w:t>Điều 27. Toàn Bộ Hợp Đồng</w:t>
      </w:r>
    </w:p>
    <w:p>
      <w:r>
        <w:t>Hợp Đồng và các văn bản liên quan cầu thành toàn bộ Hợp Đồng của các bên trong đây có liên quan đến các vấn đề của Hợp</w:t>
        <w:br/>
        <w:t>Đồng Và sẽ thay thế mọi dự tính hay ghi nhớ trước đây có liên quan đến giao dịch này. Hợp Đồng sẽ không bị phủ nhận bởi</w:t>
        <w:br/>
        <w:t>bat kỳ Hợp Đồng miệng hay văn bản nào trước đây.</w:t>
      </w:r>
    </w:p>
    <w:p>
      <w:r>
        <w:t>Điều 28. Miễn Trừ</w:t>
      </w:r>
    </w:p>
    <w:p>
      <w:r>
        <w:t>Việc Bên Cho Thuê không thực hiện hay chậm trễ trong việc yêu cầu Bên Thuê thực hiện bất kỳ điều khoản nào của Hợp</w:t>
        <w:br/>
        <w:t>Đồng sẽ không được xem là một miễn trừ của quyên yêu cau thực thi điêu khoản đó.</w:t>
      </w:r>
    </w:p>
    <w:p>
      <w:r>
        <w:t>Điều 29. Số của Hợp Đồng Thuê</w:t>
      </w:r>
    </w:p>
    <w:p>
      <w:r>
        <w:t>Số của Hợp Đồng Thuê do Bên Cho Thuê đánh số và được dùng làm số tham chiếu cho Bên Cho Thuê và Bên Thuê trong</w:t>
        <w:br/>
        <w:t>việc thực hiện Hợp Đồng. Số của Hợp Đồng bao gồm 12 chữ sô. Trong suốt thời hạn hiệu lực của | Hop Đồng, 9 chữ số dau</w:t>
        <w:br/>
        <w:t>sẽ được giữ nguyên nhưng 3 chữ số cuối sẽ thay đổi mỗi lần Hợp Đồng được bắt đầu hoặc Hợp Đồng được chuyên nhượng</w:t>
        <w:br/>
        <w:t>cho một bên thuê mới.</w:t>
      </w:r>
    </w:p>
    <w:p>
      <w:r>
        <w:t>Điều 30. Đăng Ký</w:t>
      </w:r>
    </w:p>
    <w:p>
      <w:r>
        <w:t>Bên Cho Thuê sẽ đăng ký Hợp Đồngvới Ngân Hàng Nhà Nước, cơ quan giám sát hợp đồng nơi Bên Cho Thuê đặt trụ sở và</w:t>
        <w:br/>
        <w:t>với bat kỳ cơ quan chính phủ nào mà luật pháp đòi hỏi. Bên Cho Thuê sẽ đăng ký Thiết Bị cho thuê theo Hợp Dong với Cục</w:t>
        <w:br/>
        <w:t>Đăng ký Quốc gia Giao dịch Bảo đảm và với các cơ quan có thâm quyền theo qui định của pháp luật. Bên Thuê phải tra mọi</w:t>
        <w:br/>
        <w:t>phí tốn, chi phí dé đăng ky và xóa đăng ký Hợp Đồng và Thiết Bị phù hợp với luật pháp.</w:t>
      </w:r>
    </w:p>
    <w:p>
      <w:r>
        <w:t>Điều 31. Diễn Giải</w:t>
      </w:r>
    </w:p>
    <w:p>
      <w:r>
        <w:t>Trong Hợp Đồng, trừ khi ngữ cảnh yêu cầu khác:</w:t>
      </w:r>
    </w:p>
    <w:p>
      <w:r>
        <w:t>(a) Các tựa đề và gạch dưới chỉ dé cho thuận tiện và không ảnh hưởng gi đến việc diễn giải Hợp Đồng;</w:t>
        <w:br/>
        <w:t>(b) Các từ mang số Ít cũng bao gồm số nhiều và ngược lại;</w:t>
      </w:r>
    </w:p>
    <w:p>
      <w:r>
        <w:t>(c) Một tham chiếu đến một Điều hay Biểu là tham chiếu đến Điều hay Biểu của Hợp Đồng;</w:t>
      </w:r>
    </w:p>
    <w:p>
      <w:r>
        <w:t>(d) Một tham chiếu đến một văn bản bao gồm một bản sửa đổi hay bản bé sung, bản thay thế hay bản mới của văn bản đó</w:t>
        <w:br/>
        <w:t>nhưng không tính đến bat kỳ sửa đôi, bô sung, thay thé hay ban mới nào làm ra nhưng vi phạm Hợp Đông; và</w:t>
      </w:r>
    </w:p>
    <w:p>
      <w:r>
        <w:t>(e) Một tham chiếu đến một bên trong bat kỳ văn bản nào cũng bao gồm những người thừa kế và những người thụ hưởng</w:t>
        <w:br/>
        <w:t>hợp pháp của bên đó.</w:t>
        <w:br/>
        <w:t>Điều 32. Thông Báo</w:t>
      </w:r>
    </w:p>
    <w:p>
      <w:r>
        <w:t>Bat kỳ báo cáo, thông báo, yêu cau hay liên lạc nào khác theo Hợp Đồng cũng phải được lập bằng văn bản. Thông báo, yêu</w:t>
        <w:br/>
        <w:t>cầu hay liên lạc khác có thé được chuyền đến tận tay hay bằng fax, đến địa chỉ của bên được ghi cụ thể ở trang 1 của Hợp</w:t>
        <w:br/>
        <w:t>Đồng hay đến địa chỉ khác mà bên đó thông báo cho bên kia tùy theo thời điểm và sẽ có hiệu lực khi nhận được.</w:t>
      </w:r>
    </w:p>
    <w:p>
      <w:r>
        <w:t>Điều 33. Thỏa thuận đặc biệt</w:t>
      </w:r>
    </w:p>
    <w:p>
      <w:r>
        <w:t>Các vân đề không được quy định trong Hợp. Đồng này hay các vấn đề khác có khác biệt với bất kỳ điều khoản nào của Hợp</w:t>
        <w:br/>
        <w:t>Đồng này sẽ được quy định bởi một hợp đồng riêng đặc biệt và nếu các vấn đề đó không được quy định trong hợp đồng</w:t>
        <w:br/>
        <w:t>riêng đặc biệt đó thì sẽ có hiệu lực bởi các văn bản riêng rẽ giữa Bên Cho Thuê và Bên Thuê.</w:t>
      </w:r>
    </w:p>
    <w:p>
      <w:r>
        <w:t>2022-00292-000 16</w:t>
      </w:r>
    </w:p>
    <w:p>
      <w:r>
        <w:t>_- tý ae</w:t>
      </w:r>
    </w:p>
    <w:p>
      <w:r>
        <w:br w:type="page"/>
      </w:r>
    </w:p>
    <w:p>
      <w:r>
        <w:t>ly</w:t>
      </w:r>
    </w:p>
    <w:p>
      <w:r>
        <w:t>PHAN C. DIEU KHOAN DAC BIET</w:t>
        <w:br/>
        <w:t>Điều 1. Thứ ty ưu tiên của các điều khoản</w:t>
      </w:r>
    </w:p>
    <w:p>
      <w:r>
        <w:t>Trong trường hợp có sự bat đồng giữa các điều khoản của Phan A. Điều kiện thuê, Phan B. Các Điều khoản và Điều</w:t>
        <w:br/>
        <w:t>kiện chung, Phân C. Điêu Khoản Đặc Biệt, thì thứ tự ưu tiên áp dụng sẽ là Phần C. Điều Khoản Đặc Biệt, Phần A.</w:t>
        <w:br/>
        <w:t>Điều kiện thuê, Phần B. Các Điều khoản và Điều kiện chung.</w:t>
      </w:r>
    </w:p>
    <w:p>
      <w:r>
        <w:t>Điều 2 . Mục đích sử dụng Thiết Bị của Bên Thuê</w:t>
        <w:br/>
        <w:t>Phục vụ cho hoạt động sản xuất kinh doanh của Bên Thuê.</w:t>
        <w:br/>
        <w:t>Điều 3 . Lãi suất tạm thời</w:t>
      </w:r>
    </w:p>
    <w:p>
      <w:r>
        <w:t>Hợp Đồng này sẽ được bắt đầu trong vòng 60 ngày kể từ ngày tổng số tiền Bên Cho Thuê thanh toán cho Hợp Đồng</w:t>
        <w:br/>
        <w:t>nay vượt quá Tiền thuê ky 1 mà Bên Thuê đã thanh toán khi ký Hợp Đồng, bat kể các qui định tai Điều 2 và Điều</w:t>
        <w:br/>
        <w:t>7 trong Phần B — Các Điều khoản và Điều kiện chung. Sau đó Bên Thuê sẽ bắt đầu thanh toán Tiền Thuê cho Bên</w:t>
        <w:br/>
        <w:t>Cho Thuê vào các ngày được ghi trong Biểu Tiền thuê của Hợp Đồng. Trường hợp Hợp Đồng được bắt đầu sau 60</w:t>
        <w:br/>
        <w:t>ngày kê từ ngày tổng số tiền Bên Cho Thuê thanh toán cho Hợp. Đồng vượt quá Tiền thuê kỳ 1 thì Lãi suất chỉ định</w:t>
        <w:br/>
        <w:t>của Lãi suất tạm thời được quy định tại Điều 6 của Phần A - Điều kiện thuê được á áp dụng là 5.93738%/năm.</w:t>
      </w:r>
    </w:p>
    <w:p>
      <w:r>
        <w:t>Điều 4. Quyền sở hữu Thiết Bị</w:t>
      </w:r>
    </w:p>
    <w:p>
      <w:r>
        <w:t>Mặc dù Bên Thuê đã thanh toán Tiền thuê cho Bên Cho Thuê theo Hợp Đồng này, nhưng Bên Thuê vẫn sẽ không</w:t>
        <w:br/>
        <w:t>có bat kỳ quyền, chủ quyền, hay quyền lợi nào đối với Thiết Bị, ngoài quyên giữ và sử dụng Thiết Bị trong suốt</w:t>
        <w:br/>
        <w:t>Thời hạn thuê, miễn là Bên Thuê tuân theo và thực hiện các điều khoản và điều kiện của Hợp Đồng.</w:t>
      </w:r>
    </w:p>
    <w:p>
      <w:r>
        <w:t>Điều 5 . Tiền phạt hủy Hợp Đồng</w:t>
      </w:r>
    </w:p>
    <w:p>
      <w:r>
        <w:t>Nếu Hợp Đồng bj hủy trước khi Thiết Bị được giao đến cho Bên Thuê do lỗi của Bên Thuê hoặc do Bên Thuê yêu</w:t>
        <w:br/>
        <w:t>cầu hủy Hợp Đồng, ngoài những chi phí mà Bên Thuê phải hoàn trả lại cho Bên Cho Thuê quy định tại Khoản (h)</w:t>
        <w:br/>
        <w:t>của Điều 6 Phan B, Bên Thuê phải trả cho Bên Cho Thuê tiền phạt hủy Hợp Đồng là 0.2 % của Giá Mua (dự kiến)</w:t>
        <w:br/>
        <w:t>nhưng không vượt quá 50,000,000 VNĐ.</w:t>
      </w:r>
    </w:p>
    <w:p>
      <w:r>
        <w:t>Điều 6 . Thuế Giá trị gia tăng (GTGT)</w:t>
      </w:r>
    </w:p>
    <w:p>
      <w:r>
        <w:t>Phương pháp phát hành hóa đơn thuế GTGT của Thiết Bị: Các Bên đồng ý rằng Bên Cho Thuê sẽ phát hành dần</w:t>
        <w:br/>
        <w:t>hóa đơn thuế GTGT của Thiết Bị cho Bên Thuê tại từng kỳ thanh toán tiền thuê trong suốt Thời hạn thuê. Bên Thuê</w:t>
        <w:br/>
        <w:t>sẽ không yêu cầu Bên Cho thuê phát hành hóa đơn thuế GTGT cho toàn bộ số thuế GTGT hay số thuế GTGT còn</w:t>
        <w:br/>
        <w:t>lại trong bất kỳ trường hợp nào.</w:t>
      </w:r>
    </w:p>
    <w:p>
      <w:r>
        <w:t>Điều 7. Chấm dứt Hợp Đồng trước han</w:t>
      </w:r>
    </w:p>
    <w:p>
      <w:r>
        <w:t>Hợp Đồng có thể được cham dứt trước ngày hết hạn của Thời hạn thuê trên cơ sở đề nghị bằng văn bản của Bên</w:t>
        <w:br/>
        <w:t>Thuê và chấp thuận của Bên Cho Thuê. Tiền phạt chấm dứt Hợp Đồng trước hạn được áp dụng như sau:</w:t>
      </w:r>
    </w:p>
    <w:p>
      <w:r>
        <w:t>- Nếu Hợp Đồng được chấm dứt trước hạn trong khoảng thời gian từ kỳ tiền thuê thứ nhất đến kỳ tiền thuê thứ 31:</w:t>
        <w:br/>
        <w:t>tiền phạt là 5% tính trên dư nợ còn lại tại thời điểm chấm dứt Hợp Đồng trước hạn.</w:t>
      </w:r>
    </w:p>
    <w:p>
      <w:r>
        <w:t>- Néu Hợp Đồng được cham dứt trước hạn trong khoảng thời gian từ kỳ tiền thuê thứ 32 đến kỳ tiền thuê cuối cùng:</w:t>
        <w:br/>
        <w:t>tiền phạt là 3% tính trên dư nợ còn lại tại thời điểm chấm dứt Hợp Đồng trước hạn.</w:t>
      </w:r>
    </w:p>
    <w:p>
      <w:r>
        <w:t>Trong trường hợp này, số tiền chấm dứt Hợp Đồng trước hạn sẽ bao gồm dư nợ còn lại, tiền phạt chấm dứt Hợp</w:t>
        <w:br/>
        <w:t>Đồng trước hạn, Giá trị mua lại, và toàn bộ các khoản tiền đến hạn mà Bên Thuê phải trả (nếu có).</w:t>
      </w:r>
    </w:p>
    <w:p>
      <w:r>
        <w:t>Điều 8 . Bảo hiểm</w:t>
        <w:br/>
        <w:t>Loại trừ trách nhiệm mua bảo hiểm tại Điều 13 phần A, Bên Thuê chịu trách nhiệm mua bảo hiểm mọi rủi ro tài sản</w:t>
        <w:br/>
        <w:t>cho Thiết Bị hằng năm trong suốt thời hạn thuê tại Tổng Công ty Cổ phần Bảo Hiểm Hàng Không (VNI) và tự</w:t>
      </w:r>
    </w:p>
    <w:p>
      <w:r>
        <w:t>thanh toán phí bảo hiểm với kỳ hạn 01 lần/năm. Giá trị bảo hiểm không được nhỏ hơn dư nợ thuê tài chính tại thời</w:t>
        <w:br/>
        <w:t>điểm mua bảo hiểm.</w:t>
      </w:r>
    </w:p>
    <w:p>
      <w:r>
        <w:t>2022-00292-000 | Z</w:t>
      </w:r>
    </w:p>
    <w:p>
      <w:r>
        <w:t>N77,</w:t>
      </w:r>
    </w:p>
    <w:p>
      <w:r>
        <w:t>Ch. &amp;* 2</w:t>
      </w:r>
    </w:p>
    <w:p>
      <w:r>
        <w:t>N49</w:t>
      </w:r>
    </w:p>
    <w:p>
      <w:r>
        <w:br w:type="page"/>
      </w:r>
    </w:p>
    <w:p>
      <w:r>
        <w:t>Nd</w:t>
      </w:r>
    </w:p>
    <w:p>
      <w:r>
        <w:t>Điều 9 . Xứ ly Hợp Đồng nếu có tranh chấp với Nhà Cung Cấp</w:t>
      </w:r>
    </w:p>
    <w:p>
      <w:r>
        <w:t>Bên Thuê cam kết chịu mọi rủi ro phát sinh từ các điều khoản và điều kiện của hợp đồng mua bán Thiết Bị. Trường</w:t>
        <w:br/>
        <w:t>hợp Nhà Cung Cấp không thé giao Thiết Bị cho Bên Thuê, Bên Cho Thuê có quyền cham dứt Hợp Đồng này. Bên</w:t>
        <w:br/>
        <w:t>Thuê có nghĩa vụ thanh toán toàn bộ khoản tiền theo thông báo cham dứt Hợp Đồng cho Bên Cho Thuê.</w:t>
      </w:r>
    </w:p>
    <w:p>
      <w:r>
        <w:t>Điều 10. Tiền Ký quỹ</w:t>
      </w:r>
    </w:p>
    <w:p>
      <w:r>
        <w:t>Tiền ký quỹ sẽ được hoàn lại cho Bên Thuê sau khi Bên Thuê hoàn tất xong thủ tục chuyển quyền sở hữu Thiết Bị.</w:t>
      </w:r>
    </w:p>
    <w:p>
      <w:r>
        <w:t>2022-00292-000 2y “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